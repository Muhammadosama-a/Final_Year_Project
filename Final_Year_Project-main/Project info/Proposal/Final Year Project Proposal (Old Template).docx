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E5EDE" w14:textId="77777777" w:rsidR="00437EA1" w:rsidRDefault="00437EA1" w:rsidP="00437EA1">
      <w:pPr>
        <w:pStyle w:val="NormalWeb"/>
        <w:spacing w:after="280"/>
        <w:jc w:val="center"/>
      </w:pPr>
      <w:r>
        <w:rPr>
          <w:rStyle w:val="Strong"/>
          <w:sz w:val="28"/>
          <w:szCs w:val="28"/>
        </w:rPr>
        <w:t>Final Year Project Proposal:</w:t>
      </w:r>
    </w:p>
    <w:p w14:paraId="045A2DB7" w14:textId="77777777" w:rsidR="00437EA1" w:rsidRDefault="00437EA1" w:rsidP="00437EA1">
      <w:pPr>
        <w:pStyle w:val="NormalWeb"/>
        <w:spacing w:before="280" w:after="280"/>
        <w:jc w:val="center"/>
        <w:rPr>
          <w:b/>
        </w:rPr>
      </w:pPr>
      <w:r>
        <w:rPr>
          <w:rStyle w:val="Strong"/>
        </w:rPr>
        <w:t xml:space="preserve">      </w:t>
      </w:r>
      <w:r>
        <w:rPr>
          <w:rStyle w:val="NormalWebChar"/>
          <w:sz w:val="28"/>
          <w:szCs w:val="28"/>
        </w:rPr>
        <w:t xml:space="preserve"> AI-Driven Security Monitoring: Anomaly Detection in ELK and </w:t>
      </w:r>
      <w:proofErr w:type="spellStart"/>
      <w:r>
        <w:rPr>
          <w:rStyle w:val="NormalWebChar"/>
          <w:sz w:val="28"/>
          <w:szCs w:val="28"/>
        </w:rPr>
        <w:t>Wazuh</w:t>
      </w:r>
      <w:proofErr w:type="spellEnd"/>
    </w:p>
    <w:p w14:paraId="12986866" w14:textId="77777777" w:rsidR="00437EA1" w:rsidRDefault="00437EA1" w:rsidP="00437EA1">
      <w:pPr>
        <w:spacing w:after="0" w:line="259" w:lineRule="auto"/>
        <w:ind w:right="7"/>
        <w:jc w:val="center"/>
      </w:pPr>
      <w:r>
        <w:rPr>
          <w:b/>
        </w:rPr>
        <w:t xml:space="preserve"> </w:t>
      </w:r>
    </w:p>
    <w:p w14:paraId="7BE9DD41" w14:textId="77777777" w:rsidR="00437EA1" w:rsidRDefault="00437EA1" w:rsidP="00437EA1">
      <w:pPr>
        <w:spacing w:after="114" w:line="259" w:lineRule="auto"/>
        <w:ind w:left="-5"/>
      </w:pPr>
      <w:r>
        <w:rPr>
          <w:b/>
        </w:rPr>
        <w:t xml:space="preserve">Project Advisor: </w:t>
      </w:r>
    </w:p>
    <w:p w14:paraId="55D9FC66" w14:textId="77777777" w:rsidR="00437EA1" w:rsidRDefault="00437EA1" w:rsidP="00437EA1">
      <w:pPr>
        <w:tabs>
          <w:tab w:val="center" w:pos="1555"/>
        </w:tabs>
      </w:pPr>
      <w:r>
        <w:t xml:space="preserve"> </w:t>
      </w:r>
      <w:r>
        <w:tab/>
        <w:t xml:space="preserve"> </w:t>
      </w:r>
      <w:r>
        <w:rPr>
          <w:rFonts w:ascii="Arial" w:eastAsia="Arial" w:hAnsi="Arial" w:cs="Arial"/>
          <w:bCs/>
          <w:color w:val="000000"/>
          <w:kern w:val="2"/>
          <w:sz w:val="21"/>
          <w:szCs w:val="20"/>
          <w14:ligatures w14:val="standardContextual"/>
        </w:rPr>
        <w:t>Muhammad Naeem Akhtar</w:t>
      </w:r>
    </w:p>
    <w:p w14:paraId="26B4C393" w14:textId="77777777" w:rsidR="00437EA1" w:rsidRDefault="00437EA1" w:rsidP="00437EA1">
      <w:pPr>
        <w:spacing w:after="93" w:line="259" w:lineRule="auto"/>
      </w:pPr>
      <w:r>
        <w:t xml:space="preserve"> </w:t>
      </w:r>
    </w:p>
    <w:p w14:paraId="7FBFB52A" w14:textId="77777777" w:rsidR="00437EA1" w:rsidRDefault="00437EA1" w:rsidP="00437EA1">
      <w:pPr>
        <w:pBdr>
          <w:top w:val="single" w:sz="4" w:space="0" w:color="000000"/>
          <w:left w:val="single" w:sz="4" w:space="0" w:color="000000"/>
          <w:bottom w:val="single" w:sz="4" w:space="0" w:color="000000"/>
          <w:right w:val="single" w:sz="4" w:space="0" w:color="000000"/>
        </w:pBdr>
        <w:shd w:val="clear" w:color="auto" w:fill="000000"/>
        <w:spacing w:after="0" w:line="259" w:lineRule="auto"/>
        <w:ind w:right="35"/>
        <w:jc w:val="center"/>
      </w:pPr>
      <w:r>
        <w:rPr>
          <w:rFonts w:ascii="Trebuchet MS" w:eastAsia="Trebuchet MS" w:hAnsi="Trebuchet MS" w:cs="Trebuchet MS"/>
          <w:color w:val="FFFFFF"/>
          <w:sz w:val="36"/>
        </w:rPr>
        <w:t>Department of Information Technology</w:t>
      </w:r>
    </w:p>
    <w:p w14:paraId="7896197F" w14:textId="2316BA3A" w:rsidR="00437EA1" w:rsidRDefault="00437EA1" w:rsidP="00437EA1">
      <w:pPr>
        <w:spacing w:after="0" w:line="259" w:lineRule="auto"/>
        <w:jc w:val="center"/>
      </w:pPr>
      <w:r>
        <w:rPr>
          <w:rFonts w:ascii="Old English Text MT" w:eastAsia="Old English Text MT" w:hAnsi="Old English Text MT" w:cs="Old English Text MT"/>
          <w:sz w:val="50"/>
        </w:rPr>
        <w:t>Akhu</w:t>
      </w:r>
      <w:r>
        <w:rPr>
          <w:rFonts w:ascii="Old English Text MT" w:eastAsia="Old English Text MT" w:hAnsi="Old English Text MT" w:cs="Old English Text MT"/>
          <w:sz w:val="50"/>
        </w:rPr>
        <w:t>w</w:t>
      </w:r>
      <w:r>
        <w:rPr>
          <w:rFonts w:ascii="Old English Text MT" w:eastAsia="Old English Text MT" w:hAnsi="Old English Text MT" w:cs="Old English Text MT"/>
          <w:sz w:val="50"/>
        </w:rPr>
        <w:t>at College University</w:t>
      </w:r>
    </w:p>
    <w:p w14:paraId="315D061D" w14:textId="77777777" w:rsidR="00437EA1" w:rsidRDefault="00437EA1" w:rsidP="00437EA1">
      <w:pPr>
        <w:spacing w:after="0" w:line="259" w:lineRule="auto"/>
      </w:pPr>
    </w:p>
    <w:p w14:paraId="58C04C71" w14:textId="77777777" w:rsidR="00437EA1" w:rsidRDefault="00437EA1" w:rsidP="00437EA1">
      <w:pPr>
        <w:spacing w:after="0" w:line="259" w:lineRule="auto"/>
        <w:rPr>
          <w:b/>
        </w:rPr>
      </w:pPr>
    </w:p>
    <w:p w14:paraId="644176F2" w14:textId="77777777" w:rsidR="00437EA1" w:rsidRDefault="00437EA1" w:rsidP="00437EA1">
      <w:pPr>
        <w:spacing w:after="0" w:line="259" w:lineRule="auto"/>
        <w:rPr>
          <w:b/>
        </w:rPr>
      </w:pPr>
    </w:p>
    <w:p w14:paraId="3E7D1155" w14:textId="77777777" w:rsidR="00437EA1" w:rsidRDefault="00437EA1" w:rsidP="00437EA1">
      <w:pPr>
        <w:spacing w:after="0" w:line="259" w:lineRule="auto"/>
        <w:rPr>
          <w:b/>
        </w:rPr>
      </w:pPr>
    </w:p>
    <w:p w14:paraId="5F0EC78A" w14:textId="77777777" w:rsidR="00437EA1" w:rsidRDefault="00437EA1" w:rsidP="00437EA1">
      <w:pPr>
        <w:spacing w:after="0" w:line="259" w:lineRule="auto"/>
        <w:rPr>
          <w:b/>
        </w:rPr>
      </w:pPr>
    </w:p>
    <w:p w14:paraId="5509D4EB" w14:textId="77777777" w:rsidR="00437EA1" w:rsidRDefault="00437EA1" w:rsidP="00437EA1">
      <w:pPr>
        <w:spacing w:after="0" w:line="259" w:lineRule="auto"/>
        <w:rPr>
          <w:b/>
        </w:rPr>
      </w:pPr>
    </w:p>
    <w:p w14:paraId="753A28C3" w14:textId="77777777" w:rsidR="00437EA1" w:rsidRDefault="00437EA1" w:rsidP="00437EA1">
      <w:pPr>
        <w:spacing w:after="0" w:line="259" w:lineRule="auto"/>
        <w:rPr>
          <w:b/>
        </w:rPr>
      </w:pPr>
    </w:p>
    <w:p w14:paraId="533AC889" w14:textId="77777777" w:rsidR="00437EA1" w:rsidRDefault="00437EA1" w:rsidP="00437EA1">
      <w:pPr>
        <w:spacing w:after="0" w:line="259" w:lineRule="auto"/>
        <w:rPr>
          <w:b/>
        </w:rPr>
      </w:pPr>
    </w:p>
    <w:p w14:paraId="112C07D0" w14:textId="77777777" w:rsidR="00437EA1" w:rsidRDefault="00437EA1" w:rsidP="00437EA1">
      <w:pPr>
        <w:spacing w:after="0" w:line="259" w:lineRule="auto"/>
        <w:rPr>
          <w:b/>
        </w:rPr>
      </w:pPr>
    </w:p>
    <w:p w14:paraId="61347A72" w14:textId="77777777" w:rsidR="00437EA1" w:rsidRDefault="00437EA1" w:rsidP="00437EA1">
      <w:pPr>
        <w:spacing w:after="0" w:line="259" w:lineRule="auto"/>
        <w:rPr>
          <w:b/>
        </w:rPr>
      </w:pPr>
    </w:p>
    <w:p w14:paraId="354A56FC" w14:textId="77777777" w:rsidR="00437EA1" w:rsidRDefault="00437EA1" w:rsidP="00437EA1">
      <w:pPr>
        <w:spacing w:after="0" w:line="259" w:lineRule="auto"/>
        <w:rPr>
          <w:b/>
        </w:rPr>
      </w:pPr>
    </w:p>
    <w:p w14:paraId="7FF7C6C7" w14:textId="77777777" w:rsidR="00437EA1" w:rsidRDefault="00437EA1" w:rsidP="00437EA1">
      <w:pPr>
        <w:spacing w:after="0" w:line="259" w:lineRule="auto"/>
        <w:rPr>
          <w:b/>
        </w:rPr>
      </w:pPr>
    </w:p>
    <w:p w14:paraId="5F91BA33" w14:textId="77777777" w:rsidR="00437EA1" w:rsidRDefault="00437EA1" w:rsidP="00437EA1">
      <w:pPr>
        <w:spacing w:after="0" w:line="259" w:lineRule="auto"/>
        <w:rPr>
          <w:b/>
        </w:rPr>
      </w:pPr>
    </w:p>
    <w:p w14:paraId="74A124BE" w14:textId="77777777" w:rsidR="00437EA1" w:rsidRDefault="00437EA1" w:rsidP="00437EA1">
      <w:pPr>
        <w:spacing w:after="0" w:line="259" w:lineRule="auto"/>
        <w:rPr>
          <w:b/>
        </w:rPr>
      </w:pPr>
      <w:r>
        <w:rPr>
          <w:b/>
        </w:rPr>
        <w:t xml:space="preserve">Particulars of the students: </w:t>
      </w:r>
    </w:p>
    <w:tbl>
      <w:tblPr>
        <w:tblStyle w:val="TableGrid0"/>
        <w:tblpPr w:leftFromText="180" w:rightFromText="180" w:vertAnchor="text" w:horzAnchor="page" w:tblpX="1401" w:tblpY="307"/>
        <w:tblOverlap w:val="never"/>
        <w:tblW w:w="9478" w:type="dxa"/>
        <w:tblInd w:w="0" w:type="dxa"/>
        <w:tblCellMar>
          <w:left w:w="30" w:type="dxa"/>
        </w:tblCellMar>
        <w:tblLook w:val="04A0" w:firstRow="1" w:lastRow="0" w:firstColumn="1" w:lastColumn="0" w:noHBand="0" w:noVBand="1"/>
      </w:tblPr>
      <w:tblGrid>
        <w:gridCol w:w="1043"/>
        <w:gridCol w:w="2530"/>
        <w:gridCol w:w="3908"/>
        <w:gridCol w:w="1997"/>
      </w:tblGrid>
      <w:tr w:rsidR="00437EA1" w14:paraId="0FA0DAFD" w14:textId="77777777" w:rsidTr="008856E6">
        <w:trPr>
          <w:trHeight w:val="628"/>
        </w:trPr>
        <w:tc>
          <w:tcPr>
            <w:tcW w:w="1043" w:type="dxa"/>
            <w:tcBorders>
              <w:top w:val="single" w:sz="4" w:space="0" w:color="000000"/>
              <w:left w:val="single" w:sz="4" w:space="0" w:color="000000"/>
              <w:bottom w:val="single" w:sz="4" w:space="0" w:color="000000"/>
              <w:right w:val="single" w:sz="4" w:space="0" w:color="000000"/>
            </w:tcBorders>
            <w:vAlign w:val="center"/>
          </w:tcPr>
          <w:p w14:paraId="650B94A4" w14:textId="77777777" w:rsidR="00437EA1" w:rsidRDefault="00437EA1" w:rsidP="008856E6">
            <w:pPr>
              <w:spacing w:line="259" w:lineRule="auto"/>
              <w:ind w:left="104"/>
              <w:jc w:val="center"/>
              <w:rPr>
                <w:b/>
              </w:rPr>
            </w:pPr>
            <w:r>
              <w:rPr>
                <w:b/>
              </w:rPr>
              <w:t>Sr. No</w:t>
            </w:r>
          </w:p>
        </w:tc>
        <w:tc>
          <w:tcPr>
            <w:tcW w:w="2530" w:type="dxa"/>
            <w:tcBorders>
              <w:top w:val="single" w:sz="4" w:space="0" w:color="000000"/>
              <w:left w:val="single" w:sz="4" w:space="0" w:color="000000"/>
              <w:bottom w:val="single" w:sz="4" w:space="0" w:color="000000"/>
              <w:right w:val="single" w:sz="4" w:space="0" w:color="000000"/>
            </w:tcBorders>
            <w:vAlign w:val="center"/>
          </w:tcPr>
          <w:p w14:paraId="08524F18" w14:textId="77777777" w:rsidR="00437EA1" w:rsidRDefault="00437EA1" w:rsidP="008856E6">
            <w:pPr>
              <w:spacing w:line="259" w:lineRule="auto"/>
              <w:ind w:left="70"/>
              <w:jc w:val="center"/>
              <w:rPr>
                <w:b/>
              </w:rPr>
            </w:pPr>
            <w:r>
              <w:rPr>
                <w:b/>
              </w:rPr>
              <w:t>Registration#</w:t>
            </w:r>
          </w:p>
        </w:tc>
        <w:tc>
          <w:tcPr>
            <w:tcW w:w="3908" w:type="dxa"/>
            <w:tcBorders>
              <w:top w:val="single" w:sz="4" w:space="0" w:color="000000"/>
              <w:left w:val="single" w:sz="4" w:space="0" w:color="000000"/>
              <w:bottom w:val="single" w:sz="4" w:space="0" w:color="000000"/>
              <w:right w:val="single" w:sz="4" w:space="0" w:color="000000"/>
            </w:tcBorders>
            <w:vAlign w:val="center"/>
          </w:tcPr>
          <w:p w14:paraId="58B0F454" w14:textId="77777777" w:rsidR="00437EA1" w:rsidRDefault="00437EA1" w:rsidP="008856E6">
            <w:pPr>
              <w:spacing w:line="259" w:lineRule="auto"/>
              <w:ind w:left="70"/>
              <w:jc w:val="center"/>
              <w:rPr>
                <w:b/>
              </w:rPr>
            </w:pPr>
            <w:r>
              <w:rPr>
                <w:b/>
              </w:rPr>
              <w:t>Name in Full</w:t>
            </w:r>
          </w:p>
        </w:tc>
        <w:tc>
          <w:tcPr>
            <w:tcW w:w="1997" w:type="dxa"/>
            <w:tcBorders>
              <w:top w:val="single" w:sz="4" w:space="0" w:color="000000"/>
              <w:left w:val="single" w:sz="4" w:space="0" w:color="000000"/>
              <w:bottom w:val="single" w:sz="4" w:space="0" w:color="000000"/>
              <w:right w:val="single" w:sz="4" w:space="0" w:color="000000"/>
            </w:tcBorders>
            <w:vAlign w:val="center"/>
          </w:tcPr>
          <w:p w14:paraId="179A2597" w14:textId="77777777" w:rsidR="00437EA1" w:rsidRDefault="00437EA1" w:rsidP="008856E6">
            <w:pPr>
              <w:spacing w:line="259" w:lineRule="auto"/>
              <w:ind w:right="52"/>
              <w:jc w:val="center"/>
              <w:rPr>
                <w:b/>
              </w:rPr>
            </w:pPr>
            <w:r>
              <w:rPr>
                <w:b/>
              </w:rPr>
              <w:t>Signatures</w:t>
            </w:r>
          </w:p>
        </w:tc>
      </w:tr>
      <w:tr w:rsidR="00437EA1" w14:paraId="565498A8" w14:textId="77777777" w:rsidTr="008856E6">
        <w:trPr>
          <w:trHeight w:val="552"/>
        </w:trPr>
        <w:tc>
          <w:tcPr>
            <w:tcW w:w="1043" w:type="dxa"/>
            <w:tcBorders>
              <w:top w:val="single" w:sz="4" w:space="0" w:color="000000"/>
              <w:left w:val="single" w:sz="4" w:space="0" w:color="000000"/>
              <w:bottom w:val="single" w:sz="4" w:space="0" w:color="000000"/>
              <w:right w:val="single" w:sz="4" w:space="0" w:color="000000"/>
            </w:tcBorders>
            <w:vAlign w:val="center"/>
          </w:tcPr>
          <w:p w14:paraId="28FDDA2D" w14:textId="77777777" w:rsidR="00437EA1" w:rsidRDefault="00437EA1" w:rsidP="008856E6">
            <w:pPr>
              <w:spacing w:line="259" w:lineRule="auto"/>
              <w:ind w:right="21"/>
              <w:jc w:val="center"/>
            </w:pPr>
            <w:r>
              <w:rPr>
                <w:b/>
              </w:rPr>
              <w:t xml:space="preserve">1 </w:t>
            </w:r>
          </w:p>
        </w:tc>
        <w:tc>
          <w:tcPr>
            <w:tcW w:w="2530" w:type="dxa"/>
            <w:tcBorders>
              <w:top w:val="single" w:sz="4" w:space="0" w:color="000000"/>
              <w:left w:val="single" w:sz="4" w:space="0" w:color="000000"/>
              <w:bottom w:val="single" w:sz="4" w:space="0" w:color="000000"/>
              <w:right w:val="single" w:sz="4" w:space="0" w:color="000000"/>
            </w:tcBorders>
            <w:vAlign w:val="center"/>
          </w:tcPr>
          <w:p w14:paraId="2DA7C804" w14:textId="77777777" w:rsidR="00437EA1" w:rsidRDefault="00437EA1" w:rsidP="008856E6">
            <w:pPr>
              <w:ind w:firstLineChars="50" w:firstLine="100"/>
            </w:pPr>
            <w:r>
              <w:rPr>
                <w:b/>
              </w:rPr>
              <w:t>21F-BSIT-28</w:t>
            </w:r>
          </w:p>
        </w:tc>
        <w:tc>
          <w:tcPr>
            <w:tcW w:w="3908" w:type="dxa"/>
            <w:tcBorders>
              <w:top w:val="single" w:sz="4" w:space="0" w:color="000000"/>
              <w:left w:val="single" w:sz="4" w:space="0" w:color="000000"/>
              <w:bottom w:val="single" w:sz="4" w:space="0" w:color="000000"/>
              <w:right w:val="single" w:sz="4" w:space="0" w:color="000000"/>
            </w:tcBorders>
            <w:vAlign w:val="center"/>
          </w:tcPr>
          <w:p w14:paraId="18B108DD" w14:textId="77777777" w:rsidR="00437EA1" w:rsidRDefault="00437EA1" w:rsidP="008856E6">
            <w:pPr>
              <w:spacing w:line="259" w:lineRule="auto"/>
              <w:ind w:left="86"/>
            </w:pPr>
            <w:r>
              <w:t>Muhammad Osama</w:t>
            </w:r>
          </w:p>
        </w:tc>
        <w:tc>
          <w:tcPr>
            <w:tcW w:w="1997" w:type="dxa"/>
            <w:tcBorders>
              <w:top w:val="single" w:sz="4" w:space="0" w:color="000000"/>
              <w:left w:val="single" w:sz="4" w:space="0" w:color="000000"/>
              <w:bottom w:val="single" w:sz="4" w:space="0" w:color="000000"/>
              <w:right w:val="single" w:sz="4" w:space="0" w:color="000000"/>
            </w:tcBorders>
            <w:vAlign w:val="center"/>
          </w:tcPr>
          <w:p w14:paraId="5AADBDBB" w14:textId="77777777" w:rsidR="00437EA1" w:rsidRDefault="00437EA1" w:rsidP="008856E6">
            <w:pPr>
              <w:spacing w:line="259" w:lineRule="auto"/>
              <w:ind w:left="86"/>
            </w:pPr>
            <w:r>
              <w:rPr>
                <w:b/>
              </w:rPr>
              <w:t xml:space="preserve"> </w:t>
            </w:r>
          </w:p>
        </w:tc>
      </w:tr>
      <w:tr w:rsidR="00437EA1" w14:paraId="0F53647A" w14:textId="77777777" w:rsidTr="008856E6">
        <w:trPr>
          <w:trHeight w:val="565"/>
        </w:trPr>
        <w:tc>
          <w:tcPr>
            <w:tcW w:w="1043" w:type="dxa"/>
            <w:tcBorders>
              <w:top w:val="single" w:sz="4" w:space="0" w:color="000000"/>
              <w:left w:val="single" w:sz="4" w:space="0" w:color="000000"/>
              <w:bottom w:val="single" w:sz="4" w:space="0" w:color="000000"/>
              <w:right w:val="single" w:sz="4" w:space="0" w:color="000000"/>
            </w:tcBorders>
            <w:vAlign w:val="center"/>
          </w:tcPr>
          <w:p w14:paraId="06714A30" w14:textId="77777777" w:rsidR="00437EA1" w:rsidRDefault="00437EA1" w:rsidP="008856E6">
            <w:pPr>
              <w:spacing w:line="259" w:lineRule="auto"/>
              <w:ind w:right="21"/>
              <w:jc w:val="center"/>
            </w:pPr>
            <w:r>
              <w:rPr>
                <w:b/>
              </w:rPr>
              <w:t xml:space="preserve">2 </w:t>
            </w:r>
          </w:p>
        </w:tc>
        <w:tc>
          <w:tcPr>
            <w:tcW w:w="2530" w:type="dxa"/>
            <w:tcBorders>
              <w:top w:val="single" w:sz="4" w:space="0" w:color="000000"/>
              <w:left w:val="single" w:sz="4" w:space="0" w:color="000000"/>
              <w:bottom w:val="single" w:sz="4" w:space="0" w:color="000000"/>
              <w:right w:val="single" w:sz="4" w:space="0" w:color="000000"/>
            </w:tcBorders>
            <w:vAlign w:val="center"/>
          </w:tcPr>
          <w:p w14:paraId="4337CF28" w14:textId="77777777" w:rsidR="00437EA1" w:rsidRDefault="00437EA1" w:rsidP="008856E6">
            <w:pPr>
              <w:spacing w:line="259" w:lineRule="auto"/>
              <w:ind w:firstLineChars="50" w:firstLine="100"/>
            </w:pPr>
            <w:r>
              <w:rPr>
                <w:b/>
              </w:rPr>
              <w:t>21F-BSIT-40</w:t>
            </w:r>
          </w:p>
        </w:tc>
        <w:tc>
          <w:tcPr>
            <w:tcW w:w="3908" w:type="dxa"/>
            <w:tcBorders>
              <w:top w:val="single" w:sz="4" w:space="0" w:color="000000"/>
              <w:left w:val="single" w:sz="4" w:space="0" w:color="000000"/>
              <w:bottom w:val="single" w:sz="4" w:space="0" w:color="000000"/>
              <w:right w:val="single" w:sz="4" w:space="0" w:color="000000"/>
            </w:tcBorders>
            <w:vAlign w:val="center"/>
          </w:tcPr>
          <w:p w14:paraId="4F130274" w14:textId="77777777" w:rsidR="00437EA1" w:rsidRDefault="00437EA1" w:rsidP="008856E6">
            <w:pPr>
              <w:spacing w:line="259" w:lineRule="auto"/>
              <w:ind w:left="86"/>
            </w:pPr>
            <w:r>
              <w:t>Khalid Hussain</w:t>
            </w:r>
          </w:p>
        </w:tc>
        <w:tc>
          <w:tcPr>
            <w:tcW w:w="1997" w:type="dxa"/>
            <w:tcBorders>
              <w:top w:val="single" w:sz="4" w:space="0" w:color="000000"/>
              <w:left w:val="single" w:sz="4" w:space="0" w:color="000000"/>
              <w:bottom w:val="single" w:sz="4" w:space="0" w:color="000000"/>
              <w:right w:val="single" w:sz="4" w:space="0" w:color="000000"/>
            </w:tcBorders>
            <w:vAlign w:val="center"/>
          </w:tcPr>
          <w:p w14:paraId="2751FC93" w14:textId="77777777" w:rsidR="00437EA1" w:rsidRDefault="00437EA1" w:rsidP="008856E6">
            <w:pPr>
              <w:spacing w:line="259" w:lineRule="auto"/>
              <w:ind w:left="86"/>
            </w:pPr>
            <w:r>
              <w:rPr>
                <w:b/>
              </w:rPr>
              <w:t xml:space="preserve"> </w:t>
            </w:r>
          </w:p>
        </w:tc>
      </w:tr>
    </w:tbl>
    <w:p w14:paraId="0D426454" w14:textId="77777777" w:rsidR="00437EA1" w:rsidRDefault="00437EA1" w:rsidP="00437EA1">
      <w:pPr>
        <w:spacing w:after="158" w:line="259" w:lineRule="auto"/>
        <w:rPr>
          <w:b/>
        </w:rPr>
      </w:pPr>
    </w:p>
    <w:p w14:paraId="470FB359" w14:textId="77777777" w:rsidR="00437EA1" w:rsidRDefault="00437EA1" w:rsidP="00437EA1">
      <w:pPr>
        <w:spacing w:after="0" w:line="259" w:lineRule="auto"/>
        <w:rPr>
          <w:b/>
        </w:rPr>
      </w:pPr>
      <w:r>
        <w:rPr>
          <w:b/>
        </w:rPr>
        <w:t>Advisor’s Consent :</w:t>
      </w:r>
    </w:p>
    <w:p w14:paraId="40602616" w14:textId="77777777" w:rsidR="00437EA1" w:rsidRDefault="00437EA1" w:rsidP="00437EA1">
      <w:pPr>
        <w:spacing w:after="0" w:line="240" w:lineRule="auto"/>
        <w:ind w:right="66" w:firstLine="720"/>
        <w:jc w:val="both"/>
        <w:rPr>
          <w:rFonts w:ascii="Trebuchet MS" w:eastAsia="Trebuchet MS" w:hAnsi="Trebuchet MS" w:cs="Trebuchet MS"/>
          <w:sz w:val="10"/>
        </w:rPr>
      </w:pPr>
      <w:r>
        <w:rPr>
          <w:rFonts w:ascii="Trebuchet MS" w:eastAsia="Trebuchet MS" w:hAnsi="Trebuchet MS" w:cs="Trebuchet MS"/>
          <w:sz w:val="20"/>
        </w:rPr>
        <w:t xml:space="preserve">I Prof </w:t>
      </w:r>
      <w:r>
        <w:rPr>
          <w:b/>
        </w:rPr>
        <w:t>Muhammad Naeem Akhtar</w:t>
      </w:r>
      <w:r>
        <w:rPr>
          <w:rFonts w:ascii="Trebuchet MS" w:eastAsia="Trebuchet MS" w:hAnsi="Trebuchet MS" w:cs="Trebuchet MS"/>
          <w:sz w:val="20"/>
        </w:rPr>
        <w:t xml:space="preserve"> am willing to guide these students in all phases of above mentioned project as advisor. I have carefully seen the Title and description of the project and believe that it is of an appropriate difficulty level for the number of students named above.</w:t>
      </w:r>
      <w:r>
        <w:rPr>
          <w:rFonts w:ascii="Trebuchet MS" w:eastAsia="Trebuchet MS" w:hAnsi="Trebuchet MS" w:cs="Trebuchet MS"/>
          <w:sz w:val="10"/>
        </w:rPr>
        <w:t xml:space="preserve"> </w:t>
      </w:r>
    </w:p>
    <w:p w14:paraId="43A20225" w14:textId="77777777" w:rsidR="00437EA1" w:rsidRDefault="00437EA1" w:rsidP="00437EA1">
      <w:pPr>
        <w:spacing w:after="0" w:line="240" w:lineRule="auto"/>
        <w:ind w:right="66" w:firstLine="720"/>
        <w:jc w:val="both"/>
        <w:rPr>
          <w:rFonts w:ascii="Trebuchet MS" w:eastAsia="Trebuchet MS" w:hAnsi="Trebuchet MS" w:cs="Trebuchet MS"/>
          <w:sz w:val="10"/>
        </w:rPr>
      </w:pPr>
    </w:p>
    <w:p w14:paraId="39390B5A" w14:textId="77777777" w:rsidR="00437EA1" w:rsidRDefault="00437EA1" w:rsidP="00437EA1">
      <w:pPr>
        <w:spacing w:after="125" w:line="259" w:lineRule="auto"/>
      </w:pPr>
      <w:r>
        <w:rPr>
          <w:rFonts w:ascii="Trebuchet MS" w:eastAsia="Trebuchet MS" w:hAnsi="Trebuchet MS" w:cs="Trebuchet MS"/>
          <w:b/>
          <w:sz w:val="8"/>
        </w:rPr>
        <w:t xml:space="preserve">                                                                                                                                                                                   </w:t>
      </w:r>
      <w:r>
        <w:rPr>
          <w:b/>
          <w:i/>
          <w:sz w:val="18"/>
        </w:rPr>
        <w:t xml:space="preserve">Signatures and Date </w:t>
      </w:r>
    </w:p>
    <w:tbl>
      <w:tblPr>
        <w:tblStyle w:val="TableGrid0"/>
        <w:tblpPr w:vertAnchor="text" w:horzAnchor="page" w:tblpX="8051" w:tblpY="68"/>
        <w:tblOverlap w:val="never"/>
        <w:tblW w:w="2995" w:type="dxa"/>
        <w:tblInd w:w="0" w:type="dxa"/>
        <w:tblCellMar>
          <w:left w:w="115" w:type="dxa"/>
          <w:bottom w:w="13" w:type="dxa"/>
          <w:right w:w="30" w:type="dxa"/>
        </w:tblCellMar>
        <w:tblLook w:val="04A0" w:firstRow="1" w:lastRow="0" w:firstColumn="1" w:lastColumn="0" w:noHBand="0" w:noVBand="1"/>
      </w:tblPr>
      <w:tblGrid>
        <w:gridCol w:w="2995"/>
      </w:tblGrid>
      <w:tr w:rsidR="00437EA1" w14:paraId="19543D7E" w14:textId="77777777" w:rsidTr="008856E6">
        <w:trPr>
          <w:trHeight w:val="796"/>
        </w:trPr>
        <w:tc>
          <w:tcPr>
            <w:tcW w:w="2995" w:type="dxa"/>
            <w:tcBorders>
              <w:top w:val="single" w:sz="4" w:space="0" w:color="000000"/>
              <w:left w:val="single" w:sz="4" w:space="0" w:color="000000"/>
              <w:bottom w:val="single" w:sz="4" w:space="0" w:color="000000"/>
              <w:right w:val="single" w:sz="4" w:space="0" w:color="000000"/>
            </w:tcBorders>
            <w:vAlign w:val="bottom"/>
          </w:tcPr>
          <w:p w14:paraId="5C75413A" w14:textId="77777777" w:rsidR="00437EA1" w:rsidRDefault="00437EA1" w:rsidP="008856E6">
            <w:pPr>
              <w:spacing w:line="259" w:lineRule="auto"/>
              <w:jc w:val="both"/>
            </w:pPr>
            <w:r>
              <w:rPr>
                <w:rFonts w:eastAsia="Times New Roman"/>
              </w:rPr>
              <w:t xml:space="preserve"> </w:t>
            </w:r>
          </w:p>
        </w:tc>
      </w:tr>
    </w:tbl>
    <w:p w14:paraId="4FC7C212" w14:textId="77777777" w:rsidR="00437EA1" w:rsidRDefault="00437EA1" w:rsidP="00437EA1">
      <w:pPr>
        <w:spacing w:after="10"/>
        <w:jc w:val="both"/>
      </w:pPr>
    </w:p>
    <w:p w14:paraId="3D6D0854" w14:textId="77777777" w:rsidR="00437EA1" w:rsidRDefault="00437EA1" w:rsidP="00437EA1">
      <w:pPr>
        <w:spacing w:line="273" w:lineRule="auto"/>
        <w:rPr>
          <w:b/>
        </w:rPr>
      </w:pPr>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1AE5458D" w14:textId="77777777" w:rsidR="00437EA1" w:rsidRDefault="00437EA1" w:rsidP="00437EA1">
      <w:pPr>
        <w:rPr>
          <w:b/>
        </w:rPr>
      </w:pPr>
      <w:r>
        <w:rPr>
          <w:b/>
        </w:rPr>
        <w:br w:type="page"/>
      </w:r>
    </w:p>
    <w:p w14:paraId="68A9ED30" w14:textId="77777777" w:rsidR="00437EA1" w:rsidRDefault="00437EA1" w:rsidP="00437EA1">
      <w:pPr>
        <w:spacing w:line="273"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Abstract / Executive Summary</w:t>
      </w:r>
    </w:p>
    <w:p w14:paraId="59FD48C4" w14:textId="77777777" w:rsidR="00437EA1" w:rsidRDefault="00437EA1" w:rsidP="00437EA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This project is about creating a system that uses Artificial Intelligence (AI) to detect unusual activities in the </w:t>
      </w:r>
      <w:proofErr w:type="spellStart"/>
      <w:r>
        <w:rPr>
          <w:rFonts w:ascii="Times New Roman" w:eastAsia="Times New Roman" w:hAnsi="Times New Roman"/>
          <w:sz w:val="24"/>
          <w:szCs w:val="24"/>
        </w:rPr>
        <w:t>Wazuh</w:t>
      </w:r>
      <w:proofErr w:type="spellEnd"/>
      <w:r>
        <w:rPr>
          <w:rFonts w:ascii="Times New Roman" w:eastAsia="Times New Roman" w:hAnsi="Times New Roman"/>
          <w:sz w:val="24"/>
          <w:szCs w:val="24"/>
        </w:rPr>
        <w:t xml:space="preserve"> and ELK (Elastic, Logstash, Kibana) Security Suite. These platforms are widely used for managing logs, monitoring file integrity, detecting intrusions, and handling Security Information and Event Management (SIEM). By adding AI and Machine Learning (ML), the system will improve real-time detection of suspicious behaviors and threats.</w:t>
      </w:r>
    </w:p>
    <w:p w14:paraId="64DD6A7B" w14:textId="77777777" w:rsidR="00437EA1" w:rsidRDefault="00437EA1" w:rsidP="00437EA1">
      <w:pPr>
        <w:spacing w:after="0" w:line="240" w:lineRule="auto"/>
        <w:jc w:val="both"/>
        <w:rPr>
          <w:rFonts w:ascii="Times New Roman" w:eastAsia="Times New Roman" w:hAnsi="Times New Roman"/>
          <w:sz w:val="24"/>
          <w:szCs w:val="24"/>
        </w:rPr>
      </w:pPr>
    </w:p>
    <w:p w14:paraId="1D4AE460" w14:textId="77777777" w:rsidR="00437EA1" w:rsidRDefault="00437EA1" w:rsidP="00437EA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The system will process logs, show data visually, and use AI to spot anything out of the ordinary. When something unusual is found, it will send alerts with details about the threat level and suggestions on how to handle it. Kibana will be the tool for visualizing and analyzing the data in an easy-to-understand way.</w:t>
      </w:r>
    </w:p>
    <w:p w14:paraId="5D27FBBC" w14:textId="77777777" w:rsidR="00437EA1" w:rsidRDefault="00437EA1" w:rsidP="00437EA1">
      <w:pPr>
        <w:spacing w:after="0" w:line="240" w:lineRule="auto"/>
        <w:jc w:val="both"/>
        <w:rPr>
          <w:rFonts w:ascii="Times New Roman" w:eastAsia="Times New Roman" w:hAnsi="Times New Roman"/>
          <w:sz w:val="24"/>
          <w:szCs w:val="24"/>
        </w:rPr>
      </w:pPr>
    </w:p>
    <w:p w14:paraId="61F1325D" w14:textId="77777777" w:rsidR="00437EA1" w:rsidRDefault="00437EA1" w:rsidP="00437EA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idea for this project was proposed by the </w:t>
      </w:r>
      <w:proofErr w:type="spellStart"/>
      <w:r>
        <w:rPr>
          <w:rFonts w:ascii="Times New Roman" w:eastAsia="Times New Roman" w:hAnsi="Times New Roman"/>
          <w:sz w:val="24"/>
          <w:szCs w:val="24"/>
        </w:rPr>
        <w:t>Ebryx</w:t>
      </w:r>
      <w:proofErr w:type="spellEnd"/>
      <w:r>
        <w:rPr>
          <w:rFonts w:ascii="Times New Roman" w:eastAsia="Times New Roman" w:hAnsi="Times New Roman"/>
          <w:sz w:val="24"/>
          <w:szCs w:val="24"/>
        </w:rPr>
        <w:t xml:space="preserve"> Team, who are also supervising and guiding us throughout the development process.</w:t>
      </w:r>
    </w:p>
    <w:p w14:paraId="7D25F62B" w14:textId="77777777" w:rsidR="00437EA1" w:rsidRDefault="00437EA1" w:rsidP="00437EA1">
      <w:pPr>
        <w:spacing w:after="0" w:line="240" w:lineRule="auto"/>
        <w:jc w:val="both"/>
        <w:rPr>
          <w:rFonts w:ascii="Times New Roman" w:eastAsia="Times New Roman" w:hAnsi="Times New Roman"/>
          <w:sz w:val="24"/>
          <w:szCs w:val="24"/>
        </w:rPr>
      </w:pPr>
    </w:p>
    <w:p w14:paraId="3461CE67"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731AFE29" wp14:editId="6D955F68">
                <wp:extent cx="5944235" cy="19685"/>
                <wp:effectExtent l="0" t="0" r="0" b="0"/>
                <wp:docPr id="1" name="Rectangles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0AE015B4" id="Rectangles 1"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273805C9"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Introduction and Background</w:t>
      </w:r>
    </w:p>
    <w:p w14:paraId="2B42A49F"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Organizations increasingly rely on SIEM platforms like </w:t>
      </w:r>
      <w:proofErr w:type="spellStart"/>
      <w:r>
        <w:rPr>
          <w:rFonts w:ascii="Times New Roman" w:eastAsia="Times New Roman" w:hAnsi="Times New Roman" w:cs="Times New Roman"/>
          <w:sz w:val="24"/>
          <w:szCs w:val="24"/>
        </w:rPr>
        <w:t>Wazuh</w:t>
      </w:r>
      <w:proofErr w:type="spellEnd"/>
      <w:r>
        <w:rPr>
          <w:rFonts w:ascii="Times New Roman" w:eastAsia="Times New Roman" w:hAnsi="Times New Roman" w:cs="Times New Roman"/>
          <w:sz w:val="24"/>
          <w:szCs w:val="24"/>
        </w:rPr>
        <w:t xml:space="preserve"> and ELK to ensure IT security. However, traditional systems often fail to detect complex and novel anomalies in real-time. This project seeks to address this gap by leveraging AI techniques to detect deviations from normal behavior patterns within logs.</w:t>
      </w:r>
    </w:p>
    <w:p w14:paraId="36B22EDF"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initiative aims to integrate AI algorithms into </w:t>
      </w:r>
      <w:proofErr w:type="spellStart"/>
      <w:r>
        <w:rPr>
          <w:rFonts w:ascii="Times New Roman" w:eastAsia="Times New Roman" w:hAnsi="Times New Roman" w:cs="Times New Roman"/>
          <w:sz w:val="24"/>
          <w:szCs w:val="24"/>
        </w:rPr>
        <w:t>Wazuh</w:t>
      </w:r>
      <w:proofErr w:type="spellEnd"/>
      <w:r>
        <w:rPr>
          <w:rFonts w:ascii="Times New Roman" w:eastAsia="Times New Roman" w:hAnsi="Times New Roman" w:cs="Times New Roman"/>
          <w:sz w:val="24"/>
          <w:szCs w:val="24"/>
        </w:rPr>
        <w:t xml:space="preserve"> and ELK for real-time anomaly detection, offering a robust and scalable solution for organizations. The proposed system will significantly enhance the detection capabilities for cybersecurity threats and unusual activities.</w:t>
      </w:r>
    </w:p>
    <w:p w14:paraId="6CBCE2F2"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167A0402" wp14:editId="61F87181">
                <wp:extent cx="5944235" cy="19685"/>
                <wp:effectExtent l="0" t="0" r="0" b="0"/>
                <wp:docPr id="2" name="Rectangles 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50B1683C" id="Rectangles 2"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255B5820"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Statement of the Problem</w:t>
      </w:r>
    </w:p>
    <w:p w14:paraId="3C5080FE"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comprehensive features of </w:t>
      </w:r>
      <w:proofErr w:type="spellStart"/>
      <w:r>
        <w:rPr>
          <w:rFonts w:ascii="Times New Roman" w:eastAsia="Times New Roman" w:hAnsi="Times New Roman" w:cs="Times New Roman"/>
          <w:sz w:val="24"/>
          <w:szCs w:val="24"/>
        </w:rPr>
        <w:t>Wazuh</w:t>
      </w:r>
      <w:proofErr w:type="spellEnd"/>
      <w:r>
        <w:rPr>
          <w:rFonts w:ascii="Times New Roman" w:eastAsia="Times New Roman" w:hAnsi="Times New Roman" w:cs="Times New Roman"/>
          <w:sz w:val="24"/>
          <w:szCs w:val="24"/>
        </w:rPr>
        <w:t xml:space="preserve"> and ELK, these platforms lack built-in AI capabilities for detecting sophisticated anomalies. Cybersecurity threats are becoming increasingly complex, and traditional rule-based detection methods cannot always identify novel attack patterns or unusual system behavior.</w:t>
      </w:r>
    </w:p>
    <w:p w14:paraId="7771610B"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organizations face challenges in analyzing large volumes of log data efficiently. This project seeks to answer the question of how to integrate AI into existing systems to detect anomalies effectively and provide actionable insights to mitigate threats.</w:t>
      </w:r>
    </w:p>
    <w:p w14:paraId="53A4DBDB"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13274539" wp14:editId="649749A3">
                <wp:extent cx="5944235" cy="19685"/>
                <wp:effectExtent l="0" t="0" r="0" b="0"/>
                <wp:docPr id="3" name="Rectangles 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04CD5394" id="Rectangles 3"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769339F2" w14:textId="77777777" w:rsidR="00437EA1" w:rsidRDefault="00437EA1" w:rsidP="00437EA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922ED82"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Objective(s) / Aim(s) / Target(s)</w:t>
      </w:r>
    </w:p>
    <w:p w14:paraId="1BFE399E" w14:textId="77777777" w:rsidR="00437EA1" w:rsidRDefault="00437EA1" w:rsidP="00437EA1">
      <w:pPr>
        <w:numPr>
          <w:ilvl w:val="0"/>
          <w:numId w:val="11"/>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 system to detect anomalies using AI algorithms integrated with </w:t>
      </w:r>
      <w:proofErr w:type="spellStart"/>
      <w:r>
        <w:rPr>
          <w:rFonts w:ascii="Times New Roman" w:eastAsia="Times New Roman" w:hAnsi="Times New Roman" w:cs="Times New Roman"/>
          <w:sz w:val="24"/>
          <w:szCs w:val="24"/>
        </w:rPr>
        <w:t>Wazuh</w:t>
      </w:r>
      <w:proofErr w:type="spellEnd"/>
      <w:r>
        <w:rPr>
          <w:rFonts w:ascii="Times New Roman" w:eastAsia="Times New Roman" w:hAnsi="Times New Roman" w:cs="Times New Roman"/>
          <w:sz w:val="24"/>
          <w:szCs w:val="24"/>
        </w:rPr>
        <w:t xml:space="preserve"> and ELK.</w:t>
      </w:r>
    </w:p>
    <w:p w14:paraId="02F52E61" w14:textId="77777777" w:rsidR="00437EA1" w:rsidRDefault="00437EA1" w:rsidP="00437EA1">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real-time alerts for detected anomalies, including associated threat levels and mitigation recommendations.</w:t>
      </w:r>
    </w:p>
    <w:p w14:paraId="1300F9C3" w14:textId="77777777" w:rsidR="00437EA1" w:rsidRDefault="00437EA1" w:rsidP="00437EA1">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Kibana for visualization to facilitate user-friendly analysis and exploration.</w:t>
      </w:r>
    </w:p>
    <w:p w14:paraId="277A5C00" w14:textId="77777777" w:rsidR="00437EA1" w:rsidRDefault="00437EA1" w:rsidP="00437EA1">
      <w:pPr>
        <w:numPr>
          <w:ilvl w:val="0"/>
          <w:numId w:val="11"/>
        </w:numPr>
        <w:spacing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cybersecurity through proactive detection of unusual activities.</w:t>
      </w:r>
    </w:p>
    <w:p w14:paraId="1C283249"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1AF0D952" wp14:editId="24CDCFDE">
                <wp:extent cx="5944235" cy="19685"/>
                <wp:effectExtent l="0" t="0" r="0" b="0"/>
                <wp:docPr id="4" name="Rectangles 4"/>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0F4AE2F6" id="Rectangles 4"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4D1DDC88" w14:textId="77777777" w:rsidR="00437EA1" w:rsidRDefault="00437EA1" w:rsidP="00437EA1">
      <w:pPr>
        <w:pStyle w:val="NormalWeb"/>
        <w:spacing w:before="280" w:after="280"/>
        <w:jc w:val="both"/>
      </w:pPr>
    </w:p>
    <w:p w14:paraId="0DA22839"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Completeness Criteria</w:t>
      </w:r>
    </w:p>
    <w:p w14:paraId="20EDCBE1"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will be considered complete when the following functionalities are achieved:</w:t>
      </w:r>
    </w:p>
    <w:p w14:paraId="5DB340EA" w14:textId="77777777" w:rsidR="00437EA1" w:rsidRDefault="00437EA1" w:rsidP="00437EA1">
      <w:pPr>
        <w:numPr>
          <w:ilvl w:val="0"/>
          <w:numId w:val="12"/>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ingestion and storage using ELK.</w:t>
      </w:r>
    </w:p>
    <w:p w14:paraId="40CE4A78" w14:textId="77777777" w:rsidR="00437EA1" w:rsidRDefault="00437EA1" w:rsidP="00437EA1">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of AI algorithms for anomaly detection.</w:t>
      </w:r>
    </w:p>
    <w:p w14:paraId="450BA1EE" w14:textId="77777777" w:rsidR="00437EA1" w:rsidRDefault="00437EA1" w:rsidP="00437EA1">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alert generation for anomalies.</w:t>
      </w:r>
    </w:p>
    <w:p w14:paraId="6A4FF41C" w14:textId="77777777" w:rsidR="00437EA1" w:rsidRDefault="00437EA1" w:rsidP="00437EA1">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of data and insights using Kibana.</w:t>
      </w:r>
    </w:p>
    <w:p w14:paraId="1854CF69" w14:textId="77777777" w:rsidR="00437EA1" w:rsidRDefault="00437EA1" w:rsidP="00437EA1">
      <w:pPr>
        <w:numPr>
          <w:ilvl w:val="0"/>
          <w:numId w:val="12"/>
        </w:numPr>
        <w:spacing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testing and refinement of the system.</w:t>
      </w:r>
    </w:p>
    <w:p w14:paraId="08A59E94"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06AC5084" wp14:editId="1B999BC4">
                <wp:extent cx="5944235" cy="19685"/>
                <wp:effectExtent l="0" t="0" r="0" b="0"/>
                <wp:docPr id="5" name="Rectangles 5"/>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5CBC044A" id="Rectangles 5"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54C1466B" w14:textId="77777777" w:rsidR="00437EA1" w:rsidRDefault="00437EA1" w:rsidP="00437EA1">
      <w:pPr>
        <w:spacing w:beforeAutospacing="1" w:afterAutospacing="1" w:line="240" w:lineRule="auto"/>
        <w:jc w:val="both"/>
      </w:pP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t>Challenges</w:t>
      </w:r>
    </w:p>
    <w:p w14:paraId="15B7489F" w14:textId="77777777" w:rsidR="00437EA1" w:rsidRDefault="00437EA1" w:rsidP="00437EA1">
      <w:pPr>
        <w:numPr>
          <w:ilvl w:val="0"/>
          <w:numId w:val="13"/>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AI models for anomaly detection.</w:t>
      </w:r>
    </w:p>
    <w:p w14:paraId="3369B5C2" w14:textId="77777777" w:rsidR="00437EA1" w:rsidRDefault="00437EA1" w:rsidP="00437EA1">
      <w:pPr>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Integrating AI with </w:t>
      </w:r>
      <w:proofErr w:type="spellStart"/>
      <w:r>
        <w:rPr>
          <w:rFonts w:ascii="Times New Roman" w:eastAsia="Times New Roman" w:hAnsi="Times New Roman" w:cs="Times New Roman"/>
          <w:sz w:val="24"/>
          <w:szCs w:val="24"/>
        </w:rPr>
        <w:t>Wazuh</w:t>
      </w:r>
      <w:proofErr w:type="spellEnd"/>
      <w:r>
        <w:rPr>
          <w:rFonts w:ascii="Times New Roman" w:eastAsia="Times New Roman" w:hAnsi="Times New Roman" w:cs="Times New Roman"/>
          <w:sz w:val="24"/>
          <w:szCs w:val="24"/>
        </w:rPr>
        <w:t xml:space="preserve"> and ELK.</w:t>
      </w:r>
    </w:p>
    <w:p w14:paraId="796E9D94" w14:textId="77777777" w:rsidR="00437EA1" w:rsidRDefault="00437EA1" w:rsidP="00437EA1">
      <w:pPr>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data privacy and security.</w:t>
      </w:r>
    </w:p>
    <w:p w14:paraId="23A02942" w14:textId="77777777" w:rsidR="00437EA1" w:rsidRDefault="00437EA1" w:rsidP="00437EA1">
      <w:pPr>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processing of large log volumes.</w:t>
      </w:r>
    </w:p>
    <w:p w14:paraId="525B916E" w14:textId="77777777" w:rsidR="00437EA1" w:rsidRDefault="00437EA1" w:rsidP="00437EA1">
      <w:pPr>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Visualizing complex data in an intuitive manner.</w:t>
      </w:r>
    </w:p>
    <w:p w14:paraId="1DE71B9B" w14:textId="77777777" w:rsidR="00437EA1" w:rsidRDefault="00437EA1" w:rsidP="00437EA1">
      <w:pPr>
        <w:numPr>
          <w:ilvl w:val="0"/>
          <w:numId w:val="13"/>
        </w:numPr>
        <w:spacing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new technologies and frameworks.</w:t>
      </w:r>
    </w:p>
    <w:p w14:paraId="461AB956"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6EF97070" wp14:editId="725B6867">
                <wp:extent cx="5944235" cy="19685"/>
                <wp:effectExtent l="0" t="0" r="0" b="0"/>
                <wp:docPr id="6" name="Rectangles 6"/>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6D14E532" id="Rectangles 6"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0A4502A5"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 Cases</w:t>
      </w:r>
    </w:p>
    <w:p w14:paraId="148324B9" w14:textId="77777777" w:rsidR="00437EA1" w:rsidRDefault="00437EA1" w:rsidP="00437EA1">
      <w:pPr>
        <w:numPr>
          <w:ilvl w:val="0"/>
          <w:numId w:val="14"/>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Anomalous file creation at unusual paths.</w:t>
      </w:r>
    </w:p>
    <w:p w14:paraId="06248A34" w14:textId="77777777" w:rsidR="00437EA1" w:rsidRDefault="00437EA1" w:rsidP="00437EA1">
      <w:pPr>
        <w:numPr>
          <w:ilvl w:val="0"/>
          <w:numId w:val="14"/>
        </w:numPr>
        <w:spacing w:after="0" w:line="240" w:lineRule="auto"/>
        <w:jc w:val="both"/>
      </w:pPr>
      <w:r>
        <w:rPr>
          <w:rFonts w:ascii="Times New Roman" w:eastAsia="Times New Roman" w:hAnsi="Times New Roman" w:cs="Times New Roman"/>
          <w:sz w:val="24"/>
          <w:szCs w:val="24"/>
        </w:rPr>
        <w:t>Suspicious volume of logins to user accounts.</w:t>
      </w:r>
    </w:p>
    <w:p w14:paraId="42D69AD2" w14:textId="77777777" w:rsidR="00437EA1" w:rsidRDefault="00437EA1" w:rsidP="00437EA1">
      <w:pPr>
        <w:spacing w:after="0" w:line="240" w:lineRule="auto"/>
        <w:ind w:left="720"/>
        <w:jc w:val="both"/>
        <w:rPr>
          <w:rFonts w:ascii="Times New Roman" w:eastAsia="Times New Roman" w:hAnsi="Times New Roman" w:cs="Times New Roman"/>
          <w:sz w:val="24"/>
          <w:szCs w:val="24"/>
        </w:rPr>
      </w:pPr>
    </w:p>
    <w:p w14:paraId="3DFE5164"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37C13107" wp14:editId="0982ABE5">
                <wp:extent cx="5944235" cy="19685"/>
                <wp:effectExtent l="0" t="0" r="0" b="0"/>
                <wp:docPr id="7" name="Rectangles 7"/>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0994B9B3" id="Rectangles 7"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608540C5" w14:textId="77777777" w:rsidR="00437EA1" w:rsidRDefault="00437EA1" w:rsidP="00437EA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3129E6E"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Knowledge Areas Required</w:t>
      </w:r>
    </w:p>
    <w:p w14:paraId="2C54CC23" w14:textId="77777777" w:rsidR="00437EA1" w:rsidRDefault="00437EA1" w:rsidP="00437EA1">
      <w:pPr>
        <w:numPr>
          <w:ilvl w:val="0"/>
          <w:numId w:val="15"/>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and Machine Learning.</w:t>
      </w:r>
    </w:p>
    <w:p w14:paraId="4C281D07" w14:textId="77777777" w:rsidR="00437EA1" w:rsidRDefault="00437EA1" w:rsidP="00437EA1">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Cybersecurity principles.</w:t>
      </w:r>
    </w:p>
    <w:p w14:paraId="39EE65DE" w14:textId="77777777" w:rsidR="00437EA1" w:rsidRDefault="00437EA1" w:rsidP="00437EA1">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engineering and database systems.</w:t>
      </w:r>
    </w:p>
    <w:p w14:paraId="09C6C4B4" w14:textId="77777777" w:rsidR="00437EA1" w:rsidRDefault="00437EA1" w:rsidP="00437EA1">
      <w:pPr>
        <w:numPr>
          <w:ilvl w:val="0"/>
          <w:numId w:val="1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tools (Kibana).</w:t>
      </w:r>
    </w:p>
    <w:p w14:paraId="2974D2B5" w14:textId="77777777" w:rsidR="00437EA1" w:rsidRDefault="00437EA1" w:rsidP="00437EA1">
      <w:pPr>
        <w:numPr>
          <w:ilvl w:val="0"/>
          <w:numId w:val="15"/>
        </w:numPr>
        <w:spacing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management systems (ELK, </w:t>
      </w:r>
      <w:proofErr w:type="spellStart"/>
      <w:r>
        <w:rPr>
          <w:rFonts w:ascii="Times New Roman" w:eastAsia="Times New Roman" w:hAnsi="Times New Roman" w:cs="Times New Roman"/>
          <w:sz w:val="24"/>
          <w:szCs w:val="24"/>
        </w:rPr>
        <w:t>Wazuh</w:t>
      </w:r>
      <w:proofErr w:type="spellEnd"/>
      <w:r>
        <w:rPr>
          <w:rFonts w:ascii="Times New Roman" w:eastAsia="Times New Roman" w:hAnsi="Times New Roman" w:cs="Times New Roman"/>
          <w:sz w:val="24"/>
          <w:szCs w:val="24"/>
        </w:rPr>
        <w:t>).</w:t>
      </w:r>
    </w:p>
    <w:p w14:paraId="01C42EC4"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75091534" wp14:editId="787F61C0">
                <wp:extent cx="5944235" cy="19685"/>
                <wp:effectExtent l="0" t="0" r="0" b="0"/>
                <wp:docPr id="8" name="Rectangles 8"/>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194BB8C2" id="Rectangles 8"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5E42D3D7"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Learning Outcomes</w:t>
      </w:r>
    </w:p>
    <w:p w14:paraId="44C5D99E" w14:textId="77777777" w:rsidR="00437EA1" w:rsidRDefault="00437EA1" w:rsidP="00437EA1">
      <w:pPr>
        <w:numPr>
          <w:ilvl w:val="0"/>
          <w:numId w:val="16"/>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expertise in AI algorithms for cybersecurity.</w:t>
      </w:r>
    </w:p>
    <w:p w14:paraId="753A4C33" w14:textId="77777777" w:rsidR="00437EA1" w:rsidRDefault="00437EA1" w:rsidP="00437EA1">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Gain practical experience with </w:t>
      </w:r>
      <w:proofErr w:type="spellStart"/>
      <w:r>
        <w:rPr>
          <w:rFonts w:ascii="Times New Roman" w:eastAsia="Times New Roman" w:hAnsi="Times New Roman" w:cs="Times New Roman"/>
          <w:sz w:val="24"/>
          <w:szCs w:val="24"/>
        </w:rPr>
        <w:t>Wazuh</w:t>
      </w:r>
      <w:proofErr w:type="spellEnd"/>
      <w:r>
        <w:rPr>
          <w:rFonts w:ascii="Times New Roman" w:eastAsia="Times New Roman" w:hAnsi="Times New Roman" w:cs="Times New Roman"/>
          <w:sz w:val="24"/>
          <w:szCs w:val="24"/>
        </w:rPr>
        <w:t xml:space="preserve"> and ELK stacks.</w:t>
      </w:r>
    </w:p>
    <w:p w14:paraId="588A3D82" w14:textId="77777777" w:rsidR="00437EA1" w:rsidRDefault="00437EA1" w:rsidP="00437EA1">
      <w:pPr>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knowledge of data visualization and log analysis.</w:t>
      </w:r>
    </w:p>
    <w:p w14:paraId="4A667D2B" w14:textId="77777777" w:rsidR="00437EA1" w:rsidRDefault="00437EA1" w:rsidP="00437EA1">
      <w:pPr>
        <w:numPr>
          <w:ilvl w:val="0"/>
          <w:numId w:val="16"/>
        </w:numPr>
        <w:spacing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Acquire problem-solving skills for real-world cybersecurity challenges.</w:t>
      </w:r>
    </w:p>
    <w:p w14:paraId="58DCA566"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49D5F850" wp14:editId="30A3EEC1">
                <wp:extent cx="5944235" cy="19685"/>
                <wp:effectExtent l="0" t="0" r="0" b="0"/>
                <wp:docPr id="9" name="Rectangles 9"/>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2353EA0D" id="Rectangles 9"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23C21E89"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t>Nature of the End Product / Research Outcomes</w:t>
      </w:r>
    </w:p>
    <w:p w14:paraId="691A377F"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product will be a comprehensive anomaly detection system integrated with </w:t>
      </w:r>
      <w:proofErr w:type="spellStart"/>
      <w:r>
        <w:rPr>
          <w:rFonts w:ascii="Times New Roman" w:eastAsia="Times New Roman" w:hAnsi="Times New Roman" w:cs="Times New Roman"/>
          <w:sz w:val="24"/>
          <w:szCs w:val="24"/>
        </w:rPr>
        <w:t>Wazuh</w:t>
      </w:r>
      <w:proofErr w:type="spellEnd"/>
      <w:r>
        <w:rPr>
          <w:rFonts w:ascii="Times New Roman" w:eastAsia="Times New Roman" w:hAnsi="Times New Roman" w:cs="Times New Roman"/>
          <w:sz w:val="24"/>
          <w:szCs w:val="24"/>
        </w:rPr>
        <w:t xml:space="preserve"> and ELK, featuring:</w:t>
      </w:r>
    </w:p>
    <w:p w14:paraId="2DCFF926" w14:textId="77777777" w:rsidR="00437EA1" w:rsidRDefault="00437EA1" w:rsidP="00437EA1">
      <w:pPr>
        <w:numPr>
          <w:ilvl w:val="0"/>
          <w:numId w:val="17"/>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AI-based anomaly detection.</w:t>
      </w:r>
    </w:p>
    <w:p w14:paraId="1E9603DE" w14:textId="77777777" w:rsidR="00437EA1" w:rsidRDefault="00437EA1" w:rsidP="00437EA1">
      <w:pPr>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alerts with threat levels.</w:t>
      </w:r>
    </w:p>
    <w:p w14:paraId="7C1F260D" w14:textId="77777777" w:rsidR="00437EA1" w:rsidRDefault="00437EA1" w:rsidP="00437EA1">
      <w:pPr>
        <w:numPr>
          <w:ilvl w:val="0"/>
          <w:numId w:val="1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 for mitigation.</w:t>
      </w:r>
    </w:p>
    <w:p w14:paraId="5203A8B9" w14:textId="77777777" w:rsidR="00437EA1" w:rsidRDefault="00437EA1" w:rsidP="00437EA1">
      <w:pPr>
        <w:numPr>
          <w:ilvl w:val="0"/>
          <w:numId w:val="17"/>
        </w:numPr>
        <w:spacing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in Kibana.</w:t>
      </w:r>
    </w:p>
    <w:p w14:paraId="716C9F8A"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1C0B25DA" wp14:editId="72B7D776">
                <wp:extent cx="5944235" cy="19685"/>
                <wp:effectExtent l="0" t="0" r="0" b="0"/>
                <wp:docPr id="10" name="Rectangles 10"/>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3069578D" id="Rectangles 10"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6F316545"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Deliverables / Work Breakdown Structure</w:t>
      </w:r>
    </w:p>
    <w:p w14:paraId="5506F6E2" w14:textId="77777777" w:rsidR="00437EA1" w:rsidRDefault="00437EA1" w:rsidP="00437EA1">
      <w:pPr>
        <w:numPr>
          <w:ilvl w:val="0"/>
          <w:numId w:val="18"/>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Specifications (10%).</w:t>
      </w:r>
    </w:p>
    <w:p w14:paraId="073A2ED2" w14:textId="77777777" w:rsidR="00437EA1" w:rsidRDefault="00437EA1" w:rsidP="00437EA1">
      <w:pPr>
        <w:numPr>
          <w:ilvl w:val="0"/>
          <w:numId w:val="1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(15%).</w:t>
      </w:r>
    </w:p>
    <w:p w14:paraId="5E22E549" w14:textId="77777777" w:rsidR="00437EA1" w:rsidRDefault="00437EA1" w:rsidP="00437EA1">
      <w:pPr>
        <w:numPr>
          <w:ilvl w:val="0"/>
          <w:numId w:val="1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Model Development (20%).</w:t>
      </w:r>
    </w:p>
    <w:p w14:paraId="7BC307CB" w14:textId="77777777" w:rsidR="00437EA1" w:rsidRDefault="00437EA1" w:rsidP="00437EA1">
      <w:pPr>
        <w:numPr>
          <w:ilvl w:val="0"/>
          <w:numId w:val="1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Integration (20%).</w:t>
      </w:r>
    </w:p>
    <w:p w14:paraId="040EF4A1" w14:textId="77777777" w:rsidR="00437EA1" w:rsidRDefault="00437EA1" w:rsidP="00437EA1">
      <w:pPr>
        <w:numPr>
          <w:ilvl w:val="0"/>
          <w:numId w:val="1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Modules (15%).</w:t>
      </w:r>
    </w:p>
    <w:p w14:paraId="4CCB7DF5" w14:textId="77777777" w:rsidR="00437EA1" w:rsidRDefault="00437EA1" w:rsidP="00437EA1">
      <w:pPr>
        <w:numPr>
          <w:ilvl w:val="0"/>
          <w:numId w:val="1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Refinement (15%).</w:t>
      </w:r>
    </w:p>
    <w:p w14:paraId="35AC060F" w14:textId="77777777" w:rsidR="00437EA1" w:rsidRDefault="00437EA1" w:rsidP="00437EA1">
      <w:pPr>
        <w:numPr>
          <w:ilvl w:val="0"/>
          <w:numId w:val="18"/>
        </w:numPr>
        <w:spacing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Report (5%).</w:t>
      </w:r>
    </w:p>
    <w:p w14:paraId="23713010"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11D1BDB6" wp14:editId="36679BB3">
                <wp:extent cx="5944235" cy="19685"/>
                <wp:effectExtent l="0" t="0" r="0" b="0"/>
                <wp:docPr id="11" name="Rectangles 1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0818DF1F" id="Rectangles 11"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484D9BA5" w14:textId="77777777" w:rsidR="00437EA1" w:rsidRDefault="00437EA1" w:rsidP="00437EA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458EDDE"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Project Plan / Project Schedule / Project Timetable</w:t>
      </w:r>
    </w:p>
    <w:p w14:paraId="42AA5130" w14:textId="77777777" w:rsidR="00437EA1" w:rsidRDefault="00437EA1" w:rsidP="00437EA1">
      <w:pPr>
        <w:spacing w:beforeAutospacing="1" w:afterAutospacing="1" w:line="240" w:lineRule="auto"/>
        <w:jc w:val="both"/>
      </w:pPr>
      <w:r>
        <w:rPr>
          <w:noProof/>
        </w:rPr>
        <w:drawing>
          <wp:anchor distT="0" distB="0" distL="0" distR="0" simplePos="0" relativeHeight="251659264" behindDoc="0" locked="0" layoutInCell="1" allowOverlap="1" wp14:anchorId="3FCCFECA" wp14:editId="36576047">
            <wp:simplePos x="0" y="0"/>
            <wp:positionH relativeFrom="column">
              <wp:posOffset>-75565</wp:posOffset>
            </wp:positionH>
            <wp:positionV relativeFrom="paragraph">
              <wp:posOffset>793115</wp:posOffset>
            </wp:positionV>
            <wp:extent cx="6247130" cy="254317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5"/>
                    <a:srcRect t="14320" r="9" b="13315"/>
                    <a:stretch>
                      <a:fillRect/>
                    </a:stretch>
                  </pic:blipFill>
                  <pic:spPr>
                    <a:xfrm>
                      <a:off x="0" y="0"/>
                      <a:ext cx="6247130" cy="2543175"/>
                    </a:xfrm>
                    <a:prstGeom prst="rect">
                      <a:avLst/>
                    </a:prstGeom>
                  </pic:spPr>
                </pic:pic>
              </a:graphicData>
            </a:graphic>
          </wp:anchor>
        </w:drawing>
      </w:r>
      <w:r>
        <w:rPr>
          <w:rFonts w:ascii="Times New Roman" w:eastAsia="Times New Roman" w:hAnsi="Times New Roman" w:cs="Times New Roman"/>
          <w:sz w:val="24"/>
          <w:szCs w:val="24"/>
        </w:rPr>
        <w:t>The project will commence with requirement analysis and system design, followed by AI model development and backend integration. A detailed Gantt chart will be created to track weekly progress.</w:t>
      </w:r>
    </w:p>
    <w:p w14:paraId="1AF97BBA" w14:textId="77777777" w:rsidR="00437EA1" w:rsidRDefault="00437EA1" w:rsidP="00437EA1">
      <w:pPr>
        <w:spacing w:after="0" w:line="240" w:lineRule="auto"/>
        <w:jc w:val="both"/>
      </w:pPr>
      <w:r>
        <w:rPr>
          <w:noProof/>
        </w:rPr>
        <mc:AlternateContent>
          <mc:Choice Requires="wps">
            <w:drawing>
              <wp:inline distT="0" distB="0" distL="0" distR="0" wp14:anchorId="511555EA" wp14:editId="3A8DCED8">
                <wp:extent cx="5944235" cy="19685"/>
                <wp:effectExtent l="0" t="0" r="0" b="0"/>
                <wp:docPr id="13" name="Rectangles 1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2C23B8D0" id="Rectangles 13"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700C4783" w14:textId="77777777" w:rsidR="00437EA1" w:rsidRDefault="00437EA1" w:rsidP="00437EA1">
      <w:pPr>
        <w:spacing w:beforeAutospacing="1"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 Required</w:t>
      </w:r>
    </w:p>
    <w:p w14:paraId="22206E98" w14:textId="77777777" w:rsidR="00437EA1" w:rsidRDefault="00437EA1" w:rsidP="00437EA1">
      <w:pPr>
        <w:numPr>
          <w:ilvl w:val="0"/>
          <w:numId w:val="19"/>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Computers with high computational power.</w:t>
      </w:r>
    </w:p>
    <w:p w14:paraId="513F7663" w14:textId="77777777" w:rsidR="00437EA1" w:rsidRDefault="00437EA1" w:rsidP="00437EA1">
      <w:pPr>
        <w:numPr>
          <w:ilvl w:val="0"/>
          <w:numId w:val="1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connectivity.</w:t>
      </w:r>
    </w:p>
    <w:p w14:paraId="0AADA483" w14:textId="77777777" w:rsidR="00437EA1" w:rsidRDefault="00437EA1" w:rsidP="00437EA1">
      <w:pPr>
        <w:numPr>
          <w:ilvl w:val="0"/>
          <w:numId w:val="19"/>
        </w:numPr>
        <w:spacing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 to </w:t>
      </w:r>
      <w:proofErr w:type="spellStart"/>
      <w:r>
        <w:rPr>
          <w:rFonts w:ascii="Times New Roman" w:eastAsia="Times New Roman" w:hAnsi="Times New Roman" w:cs="Times New Roman"/>
          <w:sz w:val="24"/>
          <w:szCs w:val="24"/>
        </w:rPr>
        <w:t>Wazuh</w:t>
      </w:r>
      <w:proofErr w:type="spellEnd"/>
      <w:r>
        <w:rPr>
          <w:rFonts w:ascii="Times New Roman" w:eastAsia="Times New Roman" w:hAnsi="Times New Roman" w:cs="Times New Roman"/>
          <w:sz w:val="24"/>
          <w:szCs w:val="24"/>
        </w:rPr>
        <w:t xml:space="preserve"> and ELK environments.</w:t>
      </w:r>
    </w:p>
    <w:p w14:paraId="428CE252" w14:textId="77777777" w:rsidR="00437EA1" w:rsidRDefault="00437EA1" w:rsidP="00437EA1">
      <w:pPr>
        <w:spacing w:after="0" w:line="240" w:lineRule="auto"/>
        <w:jc w:val="both"/>
        <w:rPr>
          <w:rFonts w:ascii="Times New Roman" w:eastAsia="Times New Roman" w:hAnsi="Times New Roman" w:cs="Times New Roman"/>
          <w:sz w:val="24"/>
          <w:szCs w:val="24"/>
        </w:rPr>
      </w:pPr>
      <w:r>
        <w:rPr>
          <w:noProof/>
        </w:rPr>
        <mc:AlternateContent>
          <mc:Choice Requires="wps">
            <w:drawing>
              <wp:inline distT="0" distB="0" distL="0" distR="0" wp14:anchorId="6D451054" wp14:editId="0D905AE2">
                <wp:extent cx="5944235" cy="19685"/>
                <wp:effectExtent l="0" t="0" r="0" b="0"/>
                <wp:docPr id="14" name="Rectangles 14"/>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w14:anchorId="468CF4E5" id="Rectangles 14" o:spid="_x0000_s1026" style="width:468.0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" fillcolor="#a0a0a0" stroked="f">
                <w10:anchorlock/>
              </v:rect>
            </w:pict>
          </mc:Fallback>
        </mc:AlternateContent>
      </w:r>
    </w:p>
    <w:p w14:paraId="31D34E7D" w14:textId="77777777" w:rsidR="00437EA1" w:rsidRDefault="00437EA1" w:rsidP="00437EA1">
      <w:pPr>
        <w:spacing w:beforeAutospacing="1" w:afterAutospacing="1" w:line="240" w:lineRule="auto"/>
        <w:jc w:val="both"/>
      </w:pPr>
      <w:r>
        <w:rPr>
          <w:rFonts w:ascii="Times New Roman" w:eastAsia="Times New Roman" w:hAnsi="Times New Roman" w:cs="Times New Roman"/>
          <w:b/>
          <w:bCs/>
          <w:sz w:val="24"/>
          <w:szCs w:val="24"/>
        </w:rPr>
        <w:t>Bibliography</w:t>
      </w:r>
    </w:p>
    <w:p w14:paraId="1276DE11" w14:textId="77777777" w:rsidR="00437EA1" w:rsidRDefault="00437EA1" w:rsidP="00437EA1">
      <w:pPr>
        <w:numPr>
          <w:ilvl w:val="0"/>
          <w:numId w:val="20"/>
        </w:numPr>
        <w:spacing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Elastic Stack Documentation.</w:t>
      </w:r>
    </w:p>
    <w:p w14:paraId="7531DEAE" w14:textId="77777777" w:rsidR="00437EA1" w:rsidRDefault="00437EA1" w:rsidP="00437EA1">
      <w:pPr>
        <w:numPr>
          <w:ilvl w:val="0"/>
          <w:numId w:val="20"/>
        </w:numPr>
        <w:spacing w:after="0" w:line="240" w:lineRule="auto"/>
        <w:jc w:val="both"/>
        <w:rPr>
          <w:rFonts w:ascii="Times New Roman" w:eastAsia="Times New Roman" w:hAnsi="Times New Roman" w:cs="Times New Roman"/>
          <w:sz w:val="24"/>
          <w:szCs w:val="24"/>
        </w:rPr>
      </w:pPr>
      <w:hyperlink r:id="rId6" w:history="1">
        <w:proofErr w:type="spellStart"/>
        <w:r>
          <w:rPr>
            <w:rStyle w:val="Hyperlink"/>
            <w:rFonts w:ascii="Times New Roman" w:eastAsia="Times New Roman" w:hAnsi="Times New Roman" w:cs="Times New Roman"/>
            <w:sz w:val="24"/>
            <w:szCs w:val="24"/>
          </w:rPr>
          <w:t>Wazuh</w:t>
        </w:r>
        <w:proofErr w:type="spellEnd"/>
        <w:r>
          <w:rPr>
            <w:rStyle w:val="Hyperlink"/>
            <w:rFonts w:ascii="Times New Roman" w:eastAsia="Times New Roman" w:hAnsi="Times New Roman" w:cs="Times New Roman"/>
            <w:sz w:val="24"/>
            <w:szCs w:val="24"/>
          </w:rPr>
          <w:t xml:space="preserve"> Documentation.</w:t>
        </w:r>
      </w:hyperlink>
    </w:p>
    <w:p w14:paraId="1538B55F" w14:textId="77777777" w:rsidR="00437EA1" w:rsidRDefault="00437EA1" w:rsidP="00437EA1">
      <w:pPr>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in Cybersecurity (Smith et al., 2020).</w:t>
      </w:r>
    </w:p>
    <w:p w14:paraId="3B92B03D" w14:textId="77777777" w:rsidR="00437EA1" w:rsidRDefault="00437EA1" w:rsidP="00437EA1">
      <w:pPr>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Analysis Techniques (Johnson, 2019).</w:t>
      </w:r>
    </w:p>
    <w:p w14:paraId="057FECE1" w14:textId="77777777" w:rsidR="00437EA1" w:rsidRDefault="00437EA1" w:rsidP="00437EA1">
      <w:pPr>
        <w:numPr>
          <w:ilvl w:val="0"/>
          <w:numId w:val="20"/>
        </w:numPr>
        <w:spacing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for Anomaly Detection (Lee et al., 2021).</w:t>
      </w:r>
    </w:p>
    <w:p w14:paraId="17AF299D" w14:textId="77777777" w:rsidR="00437EA1" w:rsidRDefault="00437EA1" w:rsidP="00437EA1">
      <w:pPr>
        <w:jc w:val="both"/>
      </w:pPr>
    </w:p>
    <w:p w14:paraId="35DC3684" w14:textId="77777777" w:rsidR="00437EA1" w:rsidRDefault="00437EA1" w:rsidP="00437EA1">
      <w:pPr>
        <w:jc w:val="both"/>
      </w:pPr>
    </w:p>
    <w:p w14:paraId="5C242E8F" w14:textId="77777777" w:rsidR="00437EA1" w:rsidRDefault="00437EA1" w:rsidP="00437EA1">
      <w:pPr>
        <w:jc w:val="both"/>
      </w:pPr>
    </w:p>
    <w:p w14:paraId="68BB3C2A" w14:textId="77777777" w:rsidR="00B8097B" w:rsidRPr="00437EA1" w:rsidRDefault="00B8097B" w:rsidP="00437EA1"/>
    <w:sectPr w:rsidR="00B8097B" w:rsidRPr="00437EA1" w:rsidSect="00437EA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B5E306ED"/>
    <w:multiLevelType w:val="multilevel"/>
    <w:tmpl w:val="B5E306E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BF205925"/>
    <w:multiLevelType w:val="multilevel"/>
    <w:tmpl w:val="BF2059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CF092B84"/>
    <w:multiLevelType w:val="multilevel"/>
    <w:tmpl w:val="CF092B8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53208E"/>
    <w:multiLevelType w:val="multilevel"/>
    <w:tmpl w:val="005320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16B1D18"/>
    <w:multiLevelType w:val="multilevel"/>
    <w:tmpl w:val="C8B6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48C179"/>
    <w:multiLevelType w:val="multilevel"/>
    <w:tmpl w:val="0248C1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3D62ECE"/>
    <w:multiLevelType w:val="multilevel"/>
    <w:tmpl w:val="03D62EC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5B654F3"/>
    <w:multiLevelType w:val="multilevel"/>
    <w:tmpl w:val="25B654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7B2105C"/>
    <w:multiLevelType w:val="multilevel"/>
    <w:tmpl w:val="A3184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B5483"/>
    <w:multiLevelType w:val="multilevel"/>
    <w:tmpl w:val="CA9E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D4F4E"/>
    <w:multiLevelType w:val="multilevel"/>
    <w:tmpl w:val="4A12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ADCABA"/>
    <w:multiLevelType w:val="multilevel"/>
    <w:tmpl w:val="59ADCA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2A51EB1"/>
    <w:multiLevelType w:val="multilevel"/>
    <w:tmpl w:val="5B62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65E41"/>
    <w:multiLevelType w:val="multilevel"/>
    <w:tmpl w:val="6E56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494738"/>
    <w:multiLevelType w:val="multilevel"/>
    <w:tmpl w:val="00AE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C53F5"/>
    <w:multiLevelType w:val="multilevel"/>
    <w:tmpl w:val="46C4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83CF9"/>
    <w:multiLevelType w:val="multilevel"/>
    <w:tmpl w:val="72183CF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39155D8"/>
    <w:multiLevelType w:val="multilevel"/>
    <w:tmpl w:val="2736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6331C1"/>
    <w:multiLevelType w:val="multilevel"/>
    <w:tmpl w:val="EC3C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923218">
    <w:abstractNumId w:val="11"/>
  </w:num>
  <w:num w:numId="2" w16cid:durableId="1274366118">
    <w:abstractNumId w:val="19"/>
  </w:num>
  <w:num w:numId="3" w16cid:durableId="1792430694">
    <w:abstractNumId w:val="14"/>
  </w:num>
  <w:num w:numId="4" w16cid:durableId="526674456">
    <w:abstractNumId w:val="18"/>
  </w:num>
  <w:num w:numId="5" w16cid:durableId="716509661">
    <w:abstractNumId w:val="15"/>
  </w:num>
  <w:num w:numId="6" w16cid:durableId="1557888127">
    <w:abstractNumId w:val="13"/>
  </w:num>
  <w:num w:numId="7" w16cid:durableId="1049307385">
    <w:abstractNumId w:val="16"/>
  </w:num>
  <w:num w:numId="8" w16cid:durableId="495851806">
    <w:abstractNumId w:val="9"/>
  </w:num>
  <w:num w:numId="9" w16cid:durableId="1905295340">
    <w:abstractNumId w:val="10"/>
  </w:num>
  <w:num w:numId="10" w16cid:durableId="1173371685">
    <w:abstractNumId w:val="5"/>
  </w:num>
  <w:num w:numId="11" w16cid:durableId="1527406597">
    <w:abstractNumId w:val="4"/>
  </w:num>
  <w:num w:numId="12" w16cid:durableId="1823741418">
    <w:abstractNumId w:val="3"/>
  </w:num>
  <w:num w:numId="13" w16cid:durableId="2073582637">
    <w:abstractNumId w:val="12"/>
  </w:num>
  <w:num w:numId="14" w16cid:durableId="1939171466">
    <w:abstractNumId w:val="2"/>
  </w:num>
  <w:num w:numId="15" w16cid:durableId="163975281">
    <w:abstractNumId w:val="1"/>
  </w:num>
  <w:num w:numId="16" w16cid:durableId="224993157">
    <w:abstractNumId w:val="7"/>
  </w:num>
  <w:num w:numId="17" w16cid:durableId="485317299">
    <w:abstractNumId w:val="8"/>
  </w:num>
  <w:num w:numId="18" w16cid:durableId="23990390">
    <w:abstractNumId w:val="17"/>
  </w:num>
  <w:num w:numId="19" w16cid:durableId="198129816">
    <w:abstractNumId w:val="6"/>
  </w:num>
  <w:num w:numId="20" w16cid:durableId="1399941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7B"/>
    <w:rsid w:val="00110B98"/>
    <w:rsid w:val="00437EA1"/>
    <w:rsid w:val="004C6228"/>
    <w:rsid w:val="007955AE"/>
    <w:rsid w:val="00844A4D"/>
    <w:rsid w:val="009836A8"/>
    <w:rsid w:val="009E19DB"/>
    <w:rsid w:val="00B8097B"/>
    <w:rsid w:val="00C7032B"/>
    <w:rsid w:val="00EE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6C5B"/>
  <w15:docId w15:val="{542A7376-661E-4632-BA82-79334E3B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5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09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link w:val="NormalWebChar"/>
    <w:uiPriority w:val="99"/>
    <w:unhideWhenUsed/>
    <w:qFormat/>
    <w:rsid w:val="00B809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97B"/>
    <w:rPr>
      <w:b/>
      <w:bCs/>
    </w:rPr>
  </w:style>
  <w:style w:type="character" w:styleId="Hyperlink">
    <w:name w:val="Hyperlink"/>
    <w:basedOn w:val="DefaultParagraphFont"/>
    <w:uiPriority w:val="99"/>
    <w:semiHidden/>
    <w:unhideWhenUsed/>
    <w:rsid w:val="00437EA1"/>
    <w:rPr>
      <w:color w:val="0000FF"/>
      <w:u w:val="single"/>
    </w:rPr>
  </w:style>
  <w:style w:type="table" w:customStyle="1" w:styleId="TableGrid0">
    <w:name w:val="TableGrid"/>
    <w:qFormat/>
    <w:rsid w:val="00437EA1"/>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character" w:customStyle="1" w:styleId="NormalWebChar">
    <w:name w:val="Normal (Web) Char"/>
    <w:link w:val="NormalWeb"/>
    <w:uiPriority w:val="99"/>
    <w:rsid w:val="00437EA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44080">
      <w:bodyDiv w:val="1"/>
      <w:marLeft w:val="0"/>
      <w:marRight w:val="0"/>
      <w:marTop w:val="0"/>
      <w:marBottom w:val="0"/>
      <w:divBdr>
        <w:top w:val="none" w:sz="0" w:space="0" w:color="auto"/>
        <w:left w:val="none" w:sz="0" w:space="0" w:color="auto"/>
        <w:bottom w:val="none" w:sz="0" w:space="0" w:color="auto"/>
        <w:right w:val="none" w:sz="0" w:space="0" w:color="auto"/>
      </w:divBdr>
    </w:div>
    <w:div w:id="406458068">
      <w:bodyDiv w:val="1"/>
      <w:marLeft w:val="0"/>
      <w:marRight w:val="0"/>
      <w:marTop w:val="0"/>
      <w:marBottom w:val="0"/>
      <w:divBdr>
        <w:top w:val="none" w:sz="0" w:space="0" w:color="auto"/>
        <w:left w:val="none" w:sz="0" w:space="0" w:color="auto"/>
        <w:bottom w:val="none" w:sz="0" w:space="0" w:color="auto"/>
        <w:right w:val="none" w:sz="0" w:space="0" w:color="auto"/>
      </w:divBdr>
    </w:div>
    <w:div w:id="423846166">
      <w:bodyDiv w:val="1"/>
      <w:marLeft w:val="0"/>
      <w:marRight w:val="0"/>
      <w:marTop w:val="0"/>
      <w:marBottom w:val="0"/>
      <w:divBdr>
        <w:top w:val="none" w:sz="0" w:space="0" w:color="auto"/>
        <w:left w:val="none" w:sz="0" w:space="0" w:color="auto"/>
        <w:bottom w:val="none" w:sz="0" w:space="0" w:color="auto"/>
        <w:right w:val="none" w:sz="0" w:space="0" w:color="auto"/>
      </w:divBdr>
    </w:div>
    <w:div w:id="492768215">
      <w:bodyDiv w:val="1"/>
      <w:marLeft w:val="0"/>
      <w:marRight w:val="0"/>
      <w:marTop w:val="0"/>
      <w:marBottom w:val="0"/>
      <w:divBdr>
        <w:top w:val="none" w:sz="0" w:space="0" w:color="auto"/>
        <w:left w:val="none" w:sz="0" w:space="0" w:color="auto"/>
        <w:bottom w:val="none" w:sz="0" w:space="0" w:color="auto"/>
        <w:right w:val="none" w:sz="0" w:space="0" w:color="auto"/>
      </w:divBdr>
      <w:divsChild>
        <w:div w:id="895311035">
          <w:marLeft w:val="0"/>
          <w:marRight w:val="0"/>
          <w:marTop w:val="0"/>
          <w:marBottom w:val="0"/>
          <w:divBdr>
            <w:top w:val="none" w:sz="0" w:space="0" w:color="auto"/>
            <w:left w:val="none" w:sz="0" w:space="0" w:color="auto"/>
            <w:bottom w:val="none" w:sz="0" w:space="0" w:color="auto"/>
            <w:right w:val="none" w:sz="0" w:space="0" w:color="auto"/>
          </w:divBdr>
        </w:div>
        <w:div w:id="459887272">
          <w:marLeft w:val="0"/>
          <w:marRight w:val="0"/>
          <w:marTop w:val="0"/>
          <w:marBottom w:val="0"/>
          <w:divBdr>
            <w:top w:val="none" w:sz="0" w:space="0" w:color="auto"/>
            <w:left w:val="none" w:sz="0" w:space="0" w:color="auto"/>
            <w:bottom w:val="none" w:sz="0" w:space="0" w:color="auto"/>
            <w:right w:val="none" w:sz="0" w:space="0" w:color="auto"/>
          </w:divBdr>
        </w:div>
        <w:div w:id="150101697">
          <w:marLeft w:val="0"/>
          <w:marRight w:val="0"/>
          <w:marTop w:val="0"/>
          <w:marBottom w:val="0"/>
          <w:divBdr>
            <w:top w:val="none" w:sz="0" w:space="0" w:color="auto"/>
            <w:left w:val="none" w:sz="0" w:space="0" w:color="auto"/>
            <w:bottom w:val="none" w:sz="0" w:space="0" w:color="auto"/>
            <w:right w:val="none" w:sz="0" w:space="0" w:color="auto"/>
          </w:divBdr>
        </w:div>
        <w:div w:id="2122143801">
          <w:marLeft w:val="0"/>
          <w:marRight w:val="0"/>
          <w:marTop w:val="0"/>
          <w:marBottom w:val="0"/>
          <w:divBdr>
            <w:top w:val="none" w:sz="0" w:space="0" w:color="auto"/>
            <w:left w:val="none" w:sz="0" w:space="0" w:color="auto"/>
            <w:bottom w:val="none" w:sz="0" w:space="0" w:color="auto"/>
            <w:right w:val="none" w:sz="0" w:space="0" w:color="auto"/>
          </w:divBdr>
        </w:div>
      </w:divsChild>
    </w:div>
    <w:div w:id="648824201">
      <w:bodyDiv w:val="1"/>
      <w:marLeft w:val="0"/>
      <w:marRight w:val="0"/>
      <w:marTop w:val="0"/>
      <w:marBottom w:val="0"/>
      <w:divBdr>
        <w:top w:val="none" w:sz="0" w:space="0" w:color="auto"/>
        <w:left w:val="none" w:sz="0" w:space="0" w:color="auto"/>
        <w:bottom w:val="none" w:sz="0" w:space="0" w:color="auto"/>
        <w:right w:val="none" w:sz="0" w:space="0" w:color="auto"/>
      </w:divBdr>
    </w:div>
    <w:div w:id="886839104">
      <w:bodyDiv w:val="1"/>
      <w:marLeft w:val="0"/>
      <w:marRight w:val="0"/>
      <w:marTop w:val="0"/>
      <w:marBottom w:val="0"/>
      <w:divBdr>
        <w:top w:val="none" w:sz="0" w:space="0" w:color="auto"/>
        <w:left w:val="none" w:sz="0" w:space="0" w:color="auto"/>
        <w:bottom w:val="none" w:sz="0" w:space="0" w:color="auto"/>
        <w:right w:val="none" w:sz="0" w:space="0" w:color="auto"/>
      </w:divBdr>
    </w:div>
    <w:div w:id="1074475114">
      <w:bodyDiv w:val="1"/>
      <w:marLeft w:val="0"/>
      <w:marRight w:val="0"/>
      <w:marTop w:val="0"/>
      <w:marBottom w:val="0"/>
      <w:divBdr>
        <w:top w:val="none" w:sz="0" w:space="0" w:color="auto"/>
        <w:left w:val="none" w:sz="0" w:space="0" w:color="auto"/>
        <w:bottom w:val="none" w:sz="0" w:space="0" w:color="auto"/>
        <w:right w:val="none" w:sz="0" w:space="0" w:color="auto"/>
      </w:divBdr>
    </w:div>
    <w:div w:id="1203396288">
      <w:bodyDiv w:val="1"/>
      <w:marLeft w:val="0"/>
      <w:marRight w:val="0"/>
      <w:marTop w:val="0"/>
      <w:marBottom w:val="0"/>
      <w:divBdr>
        <w:top w:val="none" w:sz="0" w:space="0" w:color="auto"/>
        <w:left w:val="none" w:sz="0" w:space="0" w:color="auto"/>
        <w:bottom w:val="none" w:sz="0" w:space="0" w:color="auto"/>
        <w:right w:val="none" w:sz="0" w:space="0" w:color="auto"/>
      </w:divBdr>
    </w:div>
    <w:div w:id="1284267485">
      <w:bodyDiv w:val="1"/>
      <w:marLeft w:val="0"/>
      <w:marRight w:val="0"/>
      <w:marTop w:val="0"/>
      <w:marBottom w:val="0"/>
      <w:divBdr>
        <w:top w:val="none" w:sz="0" w:space="0" w:color="auto"/>
        <w:left w:val="none" w:sz="0" w:space="0" w:color="auto"/>
        <w:bottom w:val="none" w:sz="0" w:space="0" w:color="auto"/>
        <w:right w:val="none" w:sz="0" w:space="0" w:color="auto"/>
      </w:divBdr>
    </w:div>
    <w:div w:id="1518499963">
      <w:bodyDiv w:val="1"/>
      <w:marLeft w:val="0"/>
      <w:marRight w:val="0"/>
      <w:marTop w:val="0"/>
      <w:marBottom w:val="0"/>
      <w:divBdr>
        <w:top w:val="none" w:sz="0" w:space="0" w:color="auto"/>
        <w:left w:val="none" w:sz="0" w:space="0" w:color="auto"/>
        <w:bottom w:val="none" w:sz="0" w:space="0" w:color="auto"/>
        <w:right w:val="none" w:sz="0" w:space="0" w:color="auto"/>
      </w:divBdr>
    </w:div>
    <w:div w:id="1573543133">
      <w:bodyDiv w:val="1"/>
      <w:marLeft w:val="0"/>
      <w:marRight w:val="0"/>
      <w:marTop w:val="0"/>
      <w:marBottom w:val="0"/>
      <w:divBdr>
        <w:top w:val="none" w:sz="0" w:space="0" w:color="auto"/>
        <w:left w:val="none" w:sz="0" w:space="0" w:color="auto"/>
        <w:bottom w:val="none" w:sz="0" w:space="0" w:color="auto"/>
        <w:right w:val="none" w:sz="0" w:space="0" w:color="auto"/>
      </w:divBdr>
    </w:div>
    <w:div w:id="1605765397">
      <w:bodyDiv w:val="1"/>
      <w:marLeft w:val="0"/>
      <w:marRight w:val="0"/>
      <w:marTop w:val="0"/>
      <w:marBottom w:val="0"/>
      <w:divBdr>
        <w:top w:val="none" w:sz="0" w:space="0" w:color="auto"/>
        <w:left w:val="none" w:sz="0" w:space="0" w:color="auto"/>
        <w:bottom w:val="none" w:sz="0" w:space="0" w:color="auto"/>
        <w:right w:val="none" w:sz="0" w:space="0" w:color="auto"/>
      </w:divBdr>
    </w:div>
    <w:div w:id="1752392606">
      <w:bodyDiv w:val="1"/>
      <w:marLeft w:val="0"/>
      <w:marRight w:val="0"/>
      <w:marTop w:val="0"/>
      <w:marBottom w:val="0"/>
      <w:divBdr>
        <w:top w:val="none" w:sz="0" w:space="0" w:color="auto"/>
        <w:left w:val="none" w:sz="0" w:space="0" w:color="auto"/>
        <w:bottom w:val="none" w:sz="0" w:space="0" w:color="auto"/>
        <w:right w:val="none" w:sz="0" w:space="0" w:color="auto"/>
      </w:divBdr>
    </w:div>
    <w:div w:id="1935934130">
      <w:bodyDiv w:val="1"/>
      <w:marLeft w:val="0"/>
      <w:marRight w:val="0"/>
      <w:marTop w:val="0"/>
      <w:marBottom w:val="0"/>
      <w:divBdr>
        <w:top w:val="none" w:sz="0" w:space="0" w:color="auto"/>
        <w:left w:val="none" w:sz="0" w:space="0" w:color="auto"/>
        <w:bottom w:val="none" w:sz="0" w:space="0" w:color="auto"/>
        <w:right w:val="none" w:sz="0" w:space="0" w:color="auto"/>
      </w:divBdr>
    </w:div>
    <w:div w:id="1947230217">
      <w:bodyDiv w:val="1"/>
      <w:marLeft w:val="0"/>
      <w:marRight w:val="0"/>
      <w:marTop w:val="0"/>
      <w:marBottom w:val="0"/>
      <w:divBdr>
        <w:top w:val="none" w:sz="0" w:space="0" w:color="auto"/>
        <w:left w:val="none" w:sz="0" w:space="0" w:color="auto"/>
        <w:bottom w:val="none" w:sz="0" w:space="0" w:color="auto"/>
        <w:right w:val="none" w:sz="0" w:space="0" w:color="auto"/>
      </w:divBdr>
    </w:div>
    <w:div w:id="1991327209">
      <w:bodyDiv w:val="1"/>
      <w:marLeft w:val="0"/>
      <w:marRight w:val="0"/>
      <w:marTop w:val="0"/>
      <w:marBottom w:val="0"/>
      <w:divBdr>
        <w:top w:val="none" w:sz="0" w:space="0" w:color="auto"/>
        <w:left w:val="none" w:sz="0" w:space="0" w:color="auto"/>
        <w:bottom w:val="none" w:sz="0" w:space="0" w:color="auto"/>
        <w:right w:val="none" w:sz="0" w:space="0" w:color="auto"/>
      </w:divBdr>
      <w:divsChild>
        <w:div w:id="1328677017">
          <w:marLeft w:val="0"/>
          <w:marRight w:val="0"/>
          <w:marTop w:val="0"/>
          <w:marBottom w:val="0"/>
          <w:divBdr>
            <w:top w:val="none" w:sz="0" w:space="0" w:color="auto"/>
            <w:left w:val="none" w:sz="0" w:space="0" w:color="auto"/>
            <w:bottom w:val="none" w:sz="0" w:space="0" w:color="auto"/>
            <w:right w:val="none" w:sz="0" w:space="0" w:color="auto"/>
          </w:divBdr>
        </w:div>
        <w:div w:id="299002367">
          <w:marLeft w:val="0"/>
          <w:marRight w:val="0"/>
          <w:marTop w:val="0"/>
          <w:marBottom w:val="0"/>
          <w:divBdr>
            <w:top w:val="none" w:sz="0" w:space="0" w:color="auto"/>
            <w:left w:val="none" w:sz="0" w:space="0" w:color="auto"/>
            <w:bottom w:val="none" w:sz="0" w:space="0" w:color="auto"/>
            <w:right w:val="none" w:sz="0" w:space="0" w:color="auto"/>
          </w:divBdr>
        </w:div>
        <w:div w:id="2107772211">
          <w:marLeft w:val="0"/>
          <w:marRight w:val="0"/>
          <w:marTop w:val="0"/>
          <w:marBottom w:val="0"/>
          <w:divBdr>
            <w:top w:val="none" w:sz="0" w:space="0" w:color="auto"/>
            <w:left w:val="none" w:sz="0" w:space="0" w:color="auto"/>
            <w:bottom w:val="none" w:sz="0" w:space="0" w:color="auto"/>
            <w:right w:val="none" w:sz="0" w:space="0" w:color="auto"/>
          </w:divBdr>
        </w:div>
        <w:div w:id="1847866644">
          <w:marLeft w:val="0"/>
          <w:marRight w:val="0"/>
          <w:marTop w:val="0"/>
          <w:marBottom w:val="0"/>
          <w:divBdr>
            <w:top w:val="none" w:sz="0" w:space="0" w:color="auto"/>
            <w:left w:val="none" w:sz="0" w:space="0" w:color="auto"/>
            <w:bottom w:val="none" w:sz="0" w:space="0" w:color="auto"/>
            <w:right w:val="none" w:sz="0" w:space="0" w:color="auto"/>
          </w:divBdr>
        </w:div>
        <w:div w:id="1811551336">
          <w:marLeft w:val="0"/>
          <w:marRight w:val="0"/>
          <w:marTop w:val="0"/>
          <w:marBottom w:val="0"/>
          <w:divBdr>
            <w:top w:val="none" w:sz="0" w:space="0" w:color="auto"/>
            <w:left w:val="none" w:sz="0" w:space="0" w:color="auto"/>
            <w:bottom w:val="none" w:sz="0" w:space="0" w:color="auto"/>
            <w:right w:val="none" w:sz="0" w:space="0" w:color="auto"/>
          </w:divBdr>
        </w:div>
        <w:div w:id="642465120">
          <w:marLeft w:val="0"/>
          <w:marRight w:val="0"/>
          <w:marTop w:val="0"/>
          <w:marBottom w:val="0"/>
          <w:divBdr>
            <w:top w:val="none" w:sz="0" w:space="0" w:color="auto"/>
            <w:left w:val="none" w:sz="0" w:space="0" w:color="auto"/>
            <w:bottom w:val="none" w:sz="0" w:space="0" w:color="auto"/>
            <w:right w:val="none" w:sz="0" w:space="0" w:color="auto"/>
          </w:divBdr>
        </w:div>
        <w:div w:id="91555714">
          <w:marLeft w:val="0"/>
          <w:marRight w:val="0"/>
          <w:marTop w:val="0"/>
          <w:marBottom w:val="0"/>
          <w:divBdr>
            <w:top w:val="none" w:sz="0" w:space="0" w:color="auto"/>
            <w:left w:val="none" w:sz="0" w:space="0" w:color="auto"/>
            <w:bottom w:val="none" w:sz="0" w:space="0" w:color="auto"/>
            <w:right w:val="none" w:sz="0" w:space="0" w:color="auto"/>
          </w:divBdr>
        </w:div>
        <w:div w:id="453644193">
          <w:marLeft w:val="0"/>
          <w:marRight w:val="0"/>
          <w:marTop w:val="0"/>
          <w:marBottom w:val="0"/>
          <w:divBdr>
            <w:top w:val="none" w:sz="0" w:space="0" w:color="auto"/>
            <w:left w:val="none" w:sz="0" w:space="0" w:color="auto"/>
            <w:bottom w:val="none" w:sz="0" w:space="0" w:color="auto"/>
            <w:right w:val="none" w:sz="0" w:space="0" w:color="auto"/>
          </w:divBdr>
        </w:div>
        <w:div w:id="909730272">
          <w:marLeft w:val="0"/>
          <w:marRight w:val="0"/>
          <w:marTop w:val="0"/>
          <w:marBottom w:val="0"/>
          <w:divBdr>
            <w:top w:val="none" w:sz="0" w:space="0" w:color="auto"/>
            <w:left w:val="none" w:sz="0" w:space="0" w:color="auto"/>
            <w:bottom w:val="none" w:sz="0" w:space="0" w:color="auto"/>
            <w:right w:val="none" w:sz="0" w:space="0" w:color="auto"/>
          </w:divBdr>
        </w:div>
      </w:divsChild>
    </w:div>
    <w:div w:id="21180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ation.wazuh.com/current/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Project</cp:lastModifiedBy>
  <cp:revision>4</cp:revision>
  <cp:lastPrinted>2025-01-02T09:31:00Z</cp:lastPrinted>
  <dcterms:created xsi:type="dcterms:W3CDTF">2025-01-02T09:33:00Z</dcterms:created>
  <dcterms:modified xsi:type="dcterms:W3CDTF">2025-02-15T10:52:00Z</dcterms:modified>
</cp:coreProperties>
</file>